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809D2" w14:textId="77777777" w:rsidR="00215E52" w:rsidRDefault="009723E6">
      <w:pPr>
        <w:pStyle w:val="MMTitle"/>
        <w:spacing w:after="240"/>
      </w:pPr>
      <w:r>
        <w:t>College Tuition</w:t>
      </w:r>
    </w:p>
    <w:p w14:paraId="116D97F5" w14:textId="77777777" w:rsidR="00215E52" w:rsidRDefault="009723E6">
      <w:pPr>
        <w:pStyle w:val="MMMapGraphic"/>
      </w:pPr>
      <w:r>
        <w:rPr>
          <w:noProof/>
        </w:rPr>
        <w:drawing>
          <wp:anchor distT="0" distB="0" distL="114300" distR="114300" simplePos="0" relativeHeight="251658240" behindDoc="0" locked="0" layoutInCell="1" allowOverlap="1" wp14:anchorId="2AEA622D" wp14:editId="7CC51509">
            <wp:simplePos x="0" y="0"/>
            <wp:positionH relativeFrom="column">
              <wp:posOffset>0</wp:posOffset>
            </wp:positionH>
            <wp:positionV relativeFrom="paragraph">
              <wp:posOffset>0</wp:posOffset>
            </wp:positionV>
            <wp:extent cx="3943786" cy="2023705"/>
            <wp:effectExtent l="0" t="0" r="0" b="0"/>
            <wp:wrapTopAndBottom/>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7"/>
                    <a:stretch>
                      <a:fillRect/>
                    </a:stretch>
                  </pic:blipFill>
                  <pic:spPr>
                    <a:xfrm>
                      <a:off x="0" y="0"/>
                      <a:ext cx="3943786" cy="2023705"/>
                    </a:xfrm>
                    <a:prstGeom prst="rect">
                      <a:avLst/>
                    </a:prstGeom>
                  </pic:spPr>
                </pic:pic>
              </a:graphicData>
            </a:graphic>
          </wp:anchor>
        </w:drawing>
      </w:r>
    </w:p>
    <w:p w14:paraId="346B3D3D" w14:textId="77777777" w:rsidR="00215E52" w:rsidRDefault="009723E6">
      <w:pPr>
        <w:pStyle w:val="TOC1"/>
        <w:tabs>
          <w:tab w:val="left" w:pos="440"/>
          <w:tab w:val="right" w:leader="dot" w:pos="9350"/>
        </w:tabs>
        <w:rPr>
          <w:rFonts w:ascii="Calibri" w:hAnsi="Calibri"/>
          <w:noProof/>
        </w:rPr>
      </w:pPr>
      <w:r>
        <w:fldChar w:fldCharType="begin"/>
      </w:r>
      <w:r>
        <w:instrText>TOC \z \t "MM Topic 1, 1, MM Topic 2, 2, MM Topic 3, 3, MM Topic 4, 4, MM Topic 5, 5, MM Topic 6, 5, MM Topic 7, 5, MM Topic 8, 5, MM Topic 9, 5, MM Floating, 1"</w:instrText>
      </w:r>
      <w:r>
        <w:fldChar w:fldCharType="separate"/>
      </w:r>
      <w:r>
        <w:t>1.</w:t>
      </w:r>
      <w:r>
        <w:rPr>
          <w:rFonts w:ascii="Calibri" w:hAnsi="Calibri"/>
          <w:noProof/>
        </w:rPr>
        <w:tab/>
      </w:r>
      <w:r>
        <w:t>Characteristics</w:t>
      </w:r>
      <w:r>
        <w:tab/>
      </w:r>
      <w:r>
        <w:fldChar w:fldCharType="begin"/>
      </w:r>
      <w:r>
        <w:instrText xml:space="preserve"> PAGEREF _Toc256000000 \h </w:instrText>
      </w:r>
      <w:r>
        <w:fldChar w:fldCharType="separate"/>
      </w:r>
      <w:r>
        <w:t>2</w:t>
      </w:r>
      <w:r>
        <w:fldChar w:fldCharType="end"/>
      </w:r>
    </w:p>
    <w:p w14:paraId="11191F96" w14:textId="77777777" w:rsidR="00215E52" w:rsidRDefault="009723E6">
      <w:pPr>
        <w:pStyle w:val="TOC2"/>
        <w:tabs>
          <w:tab w:val="left" w:pos="880"/>
          <w:tab w:val="right" w:leader="dot" w:pos="9350"/>
        </w:tabs>
        <w:rPr>
          <w:rFonts w:ascii="Calibri" w:hAnsi="Calibri"/>
          <w:noProof/>
        </w:rPr>
      </w:pPr>
      <w:r>
        <w:t>1.1.</w:t>
      </w:r>
      <w:r>
        <w:rPr>
          <w:rFonts w:ascii="Calibri" w:hAnsi="Calibri"/>
          <w:noProof/>
        </w:rPr>
        <w:tab/>
      </w:r>
      <w:r>
        <w:t>Tuition Cost</w:t>
      </w:r>
      <w:r>
        <w:tab/>
      </w:r>
      <w:r>
        <w:fldChar w:fldCharType="begin"/>
      </w:r>
      <w:r>
        <w:instrText xml:space="preserve"> PAGEREF _Toc256000001 \h </w:instrText>
      </w:r>
      <w:r>
        <w:fldChar w:fldCharType="separate"/>
      </w:r>
      <w:r>
        <w:t>2</w:t>
      </w:r>
      <w:r>
        <w:fldChar w:fldCharType="end"/>
      </w:r>
    </w:p>
    <w:p w14:paraId="0BDD697B" w14:textId="77777777" w:rsidR="00215E52" w:rsidRDefault="009723E6">
      <w:pPr>
        <w:pStyle w:val="TOC3"/>
        <w:tabs>
          <w:tab w:val="left" w:pos="1320"/>
          <w:tab w:val="right" w:leader="dot" w:pos="9350"/>
        </w:tabs>
        <w:rPr>
          <w:rFonts w:ascii="Calibri" w:hAnsi="Calibri"/>
          <w:noProof/>
        </w:rPr>
      </w:pPr>
      <w:r>
        <w:t>1.1.1.</w:t>
      </w:r>
      <w:r>
        <w:rPr>
          <w:rFonts w:ascii="Calibri" w:hAnsi="Calibri"/>
          <w:noProof/>
        </w:rPr>
        <w:tab/>
      </w:r>
      <w:r>
        <w:t>histogram</w:t>
      </w:r>
      <w:r>
        <w:tab/>
      </w:r>
      <w:r>
        <w:fldChar w:fldCharType="begin"/>
      </w:r>
      <w:r>
        <w:instrText xml:space="preserve"> PAGEREF _Toc256000002 \h </w:instrText>
      </w:r>
      <w:r>
        <w:fldChar w:fldCharType="separate"/>
      </w:r>
      <w:r>
        <w:t>2</w:t>
      </w:r>
      <w:r>
        <w:fldChar w:fldCharType="end"/>
      </w:r>
    </w:p>
    <w:p w14:paraId="482438B3" w14:textId="77777777" w:rsidR="00215E52" w:rsidRDefault="009723E6">
      <w:pPr>
        <w:pStyle w:val="TOC3"/>
        <w:tabs>
          <w:tab w:val="left" w:pos="1320"/>
          <w:tab w:val="right" w:leader="dot" w:pos="9350"/>
        </w:tabs>
        <w:rPr>
          <w:rFonts w:ascii="Calibri" w:hAnsi="Calibri"/>
          <w:noProof/>
        </w:rPr>
      </w:pPr>
      <w:r>
        <w:t>1.1.2.</w:t>
      </w:r>
      <w:r>
        <w:rPr>
          <w:rFonts w:ascii="Calibri" w:hAnsi="Calibri"/>
          <w:noProof/>
        </w:rPr>
        <w:tab/>
      </w:r>
      <w:r>
        <w:t>boxplot</w:t>
      </w:r>
      <w:r>
        <w:tab/>
      </w:r>
      <w:r>
        <w:fldChar w:fldCharType="begin"/>
      </w:r>
      <w:r>
        <w:instrText xml:space="preserve"> PAGEREF _Toc256000003 \h </w:instrText>
      </w:r>
      <w:r>
        <w:fldChar w:fldCharType="separate"/>
      </w:r>
      <w:r>
        <w:t>2</w:t>
      </w:r>
      <w:r>
        <w:fldChar w:fldCharType="end"/>
      </w:r>
    </w:p>
    <w:p w14:paraId="309FFA87" w14:textId="77777777" w:rsidR="00215E52" w:rsidRDefault="009723E6">
      <w:pPr>
        <w:pStyle w:val="TOC4"/>
        <w:tabs>
          <w:tab w:val="left" w:pos="1100"/>
          <w:tab w:val="right" w:leader="dot" w:pos="9350"/>
        </w:tabs>
        <w:rPr>
          <w:rFonts w:ascii="Calibri" w:hAnsi="Calibri"/>
          <w:noProof/>
        </w:rPr>
      </w:pPr>
      <w:r>
        <w:rPr>
          <w:rFonts w:ascii="Symbol" w:eastAsia="Symbol" w:hAnsi="Symbol" w:cs="Symbol"/>
        </w:rPr>
        <w:t>·</w:t>
      </w:r>
      <w:r>
        <w:rPr>
          <w:rFonts w:ascii="Calibri" w:eastAsia="Symbol" w:hAnsi="Calibri" w:cs="Symbol"/>
          <w:noProof/>
        </w:rPr>
        <w:tab/>
      </w:r>
      <w:r>
        <w:t>Histogram of Q1</w:t>
      </w:r>
      <w:r>
        <w:tab/>
      </w:r>
      <w:r>
        <w:fldChar w:fldCharType="begin"/>
      </w:r>
      <w:r>
        <w:instrText xml:space="preserve"> PAGEREF _Toc256000004 \h </w:instrText>
      </w:r>
      <w:r>
        <w:fldChar w:fldCharType="separate"/>
      </w:r>
      <w:r>
        <w:t>3</w:t>
      </w:r>
      <w:r>
        <w:fldChar w:fldCharType="end"/>
      </w:r>
    </w:p>
    <w:p w14:paraId="045ADC2C" w14:textId="77777777" w:rsidR="00215E52" w:rsidRDefault="009723E6">
      <w:pPr>
        <w:pStyle w:val="TOC3"/>
        <w:tabs>
          <w:tab w:val="left" w:pos="1320"/>
          <w:tab w:val="right" w:leader="dot" w:pos="9350"/>
        </w:tabs>
        <w:rPr>
          <w:rFonts w:ascii="Calibri" w:hAnsi="Calibri"/>
          <w:noProof/>
        </w:rPr>
      </w:pPr>
      <w:r>
        <w:t>1.1.3.</w:t>
      </w:r>
      <w:r>
        <w:rPr>
          <w:rFonts w:ascii="Calibri" w:hAnsi="Calibri"/>
          <w:noProof/>
        </w:rPr>
        <w:tab/>
      </w:r>
      <w:r>
        <w:t>Scatter Diagrams ( x vs Tuition)</w:t>
      </w:r>
      <w:r>
        <w:tab/>
      </w:r>
      <w:r>
        <w:fldChar w:fldCharType="begin"/>
      </w:r>
      <w:r>
        <w:instrText xml:space="preserve"> PAGEREF _Toc256000005 \h </w:instrText>
      </w:r>
      <w:r>
        <w:fldChar w:fldCharType="separate"/>
      </w:r>
      <w:r>
        <w:t>3</w:t>
      </w:r>
      <w:r>
        <w:fldChar w:fldCharType="end"/>
      </w:r>
    </w:p>
    <w:p w14:paraId="2CBD3045" w14:textId="77777777" w:rsidR="00215E52" w:rsidRDefault="009723E6">
      <w:pPr>
        <w:pStyle w:val="TOC2"/>
        <w:tabs>
          <w:tab w:val="left" w:pos="880"/>
          <w:tab w:val="right" w:leader="dot" w:pos="9350"/>
        </w:tabs>
        <w:rPr>
          <w:rFonts w:ascii="Calibri" w:hAnsi="Calibri"/>
          <w:noProof/>
        </w:rPr>
      </w:pPr>
      <w:r>
        <w:t>1.2.</w:t>
      </w:r>
      <w:r>
        <w:rPr>
          <w:rFonts w:ascii="Calibri" w:hAnsi="Calibri"/>
          <w:noProof/>
        </w:rPr>
        <w:tab/>
      </w:r>
      <w:r>
        <w:t>Location</w:t>
      </w:r>
      <w:r>
        <w:tab/>
      </w:r>
      <w:r>
        <w:fldChar w:fldCharType="begin"/>
      </w:r>
      <w:r>
        <w:instrText xml:space="preserve"> PAGEREF _Toc256000006 \h </w:instrText>
      </w:r>
      <w:r>
        <w:fldChar w:fldCharType="separate"/>
      </w:r>
      <w:r>
        <w:t>4</w:t>
      </w:r>
      <w:r>
        <w:fldChar w:fldCharType="end"/>
      </w:r>
    </w:p>
    <w:p w14:paraId="70F187F4" w14:textId="77777777" w:rsidR="00215E52" w:rsidRDefault="009723E6">
      <w:pPr>
        <w:pStyle w:val="TOC3"/>
        <w:tabs>
          <w:tab w:val="left" w:pos="1320"/>
          <w:tab w:val="right" w:leader="dot" w:pos="9350"/>
        </w:tabs>
        <w:rPr>
          <w:rFonts w:ascii="Calibri" w:hAnsi="Calibri"/>
          <w:noProof/>
        </w:rPr>
      </w:pPr>
      <w:r>
        <w:t>1.2.1.</w:t>
      </w:r>
      <w:r>
        <w:rPr>
          <w:rFonts w:ascii="Calibri" w:hAnsi="Calibri"/>
          <w:noProof/>
        </w:rPr>
        <w:tab/>
      </w:r>
      <w:r>
        <w:t>map</w:t>
      </w:r>
      <w:r>
        <w:tab/>
      </w:r>
      <w:r>
        <w:fldChar w:fldCharType="begin"/>
      </w:r>
      <w:r>
        <w:instrText xml:space="preserve"> PAGEREF _Toc256000007 \h </w:instrText>
      </w:r>
      <w:r>
        <w:fldChar w:fldCharType="separate"/>
      </w:r>
      <w:r>
        <w:t>4</w:t>
      </w:r>
      <w:r>
        <w:fldChar w:fldCharType="end"/>
      </w:r>
    </w:p>
    <w:p w14:paraId="7CF98104" w14:textId="77777777" w:rsidR="00215E52" w:rsidRDefault="009723E6">
      <w:pPr>
        <w:pStyle w:val="TOC2"/>
        <w:tabs>
          <w:tab w:val="left" w:pos="880"/>
          <w:tab w:val="right" w:leader="dot" w:pos="9350"/>
        </w:tabs>
        <w:rPr>
          <w:rFonts w:ascii="Calibri" w:hAnsi="Calibri"/>
          <w:noProof/>
        </w:rPr>
      </w:pPr>
      <w:r>
        <w:t>1.3.</w:t>
      </w:r>
      <w:r>
        <w:rPr>
          <w:rFonts w:ascii="Calibri" w:hAnsi="Calibri"/>
          <w:noProof/>
        </w:rPr>
        <w:tab/>
      </w:r>
      <w:r>
        <w:t>Student Body</w:t>
      </w:r>
      <w:r>
        <w:tab/>
      </w:r>
      <w:r>
        <w:fldChar w:fldCharType="begin"/>
      </w:r>
      <w:r>
        <w:instrText xml:space="preserve"> PAGEREF _Toc256000008 \h </w:instrText>
      </w:r>
      <w:r>
        <w:fldChar w:fldCharType="separate"/>
      </w:r>
      <w:r>
        <w:t>4</w:t>
      </w:r>
      <w:r>
        <w:fldChar w:fldCharType="end"/>
      </w:r>
    </w:p>
    <w:p w14:paraId="0AD76D85" w14:textId="77777777" w:rsidR="00215E52" w:rsidRDefault="009723E6">
      <w:pPr>
        <w:pStyle w:val="TOC3"/>
        <w:tabs>
          <w:tab w:val="left" w:pos="1320"/>
          <w:tab w:val="right" w:leader="dot" w:pos="9350"/>
        </w:tabs>
        <w:rPr>
          <w:rFonts w:ascii="Calibri" w:hAnsi="Calibri"/>
          <w:noProof/>
        </w:rPr>
      </w:pPr>
      <w:r>
        <w:t>1.3.1.</w:t>
      </w:r>
      <w:r>
        <w:rPr>
          <w:rFonts w:ascii="Calibri" w:hAnsi="Calibri"/>
          <w:noProof/>
        </w:rPr>
        <w:tab/>
      </w:r>
      <w:r>
        <w:t>Family Income (pg 16)</w:t>
      </w:r>
      <w:r>
        <w:tab/>
      </w:r>
      <w:r>
        <w:fldChar w:fldCharType="begin"/>
      </w:r>
      <w:r>
        <w:instrText xml:space="preserve"> PAGEREF _Toc256000009 \h </w:instrText>
      </w:r>
      <w:r>
        <w:fldChar w:fldCharType="separate"/>
      </w:r>
      <w:r>
        <w:t>4</w:t>
      </w:r>
      <w:r>
        <w:fldChar w:fldCharType="end"/>
      </w:r>
    </w:p>
    <w:p w14:paraId="05912C8F" w14:textId="77777777" w:rsidR="00215E52" w:rsidRDefault="009723E6">
      <w:pPr>
        <w:pStyle w:val="TOC4"/>
        <w:tabs>
          <w:tab w:val="left" w:pos="1100"/>
          <w:tab w:val="right" w:leader="dot" w:pos="9350"/>
        </w:tabs>
        <w:rPr>
          <w:rFonts w:ascii="Calibri" w:hAnsi="Calibri"/>
          <w:noProof/>
        </w:rPr>
      </w:pPr>
      <w:r>
        <w:rPr>
          <w:rFonts w:ascii="Symbol" w:eastAsia="Symbol" w:hAnsi="Symbol" w:cs="Symbol"/>
        </w:rPr>
        <w:t>·</w:t>
      </w:r>
      <w:r>
        <w:rPr>
          <w:rFonts w:ascii="Calibri" w:eastAsia="Symbol" w:hAnsi="Calibri" w:cs="Symbol"/>
          <w:noProof/>
        </w:rPr>
        <w:tab/>
      </w:r>
      <w:r>
        <w:t>histogram</w:t>
      </w:r>
      <w:r>
        <w:tab/>
      </w:r>
      <w:r>
        <w:fldChar w:fldCharType="begin"/>
      </w:r>
      <w:r>
        <w:instrText xml:space="preserve"> PAGEREF _Toc256000010 \h </w:instrText>
      </w:r>
      <w:r>
        <w:fldChar w:fldCharType="separate"/>
      </w:r>
      <w:r>
        <w:t>4</w:t>
      </w:r>
      <w:r>
        <w:fldChar w:fldCharType="end"/>
      </w:r>
    </w:p>
    <w:p w14:paraId="2D6727FE" w14:textId="77777777" w:rsidR="00215E52" w:rsidRDefault="009723E6">
      <w:pPr>
        <w:pStyle w:val="TOC4"/>
        <w:tabs>
          <w:tab w:val="left" w:pos="1100"/>
          <w:tab w:val="right" w:leader="dot" w:pos="9350"/>
        </w:tabs>
        <w:rPr>
          <w:rFonts w:ascii="Calibri" w:hAnsi="Calibri"/>
          <w:noProof/>
        </w:rPr>
      </w:pPr>
      <w:r>
        <w:rPr>
          <w:rFonts w:ascii="Symbol" w:eastAsia="Symbol" w:hAnsi="Symbol" w:cs="Symbol"/>
        </w:rPr>
        <w:t>·</w:t>
      </w:r>
      <w:r>
        <w:rPr>
          <w:rFonts w:ascii="Calibri" w:eastAsia="Symbol" w:hAnsi="Calibri" w:cs="Symbol"/>
          <w:noProof/>
        </w:rPr>
        <w:tab/>
      </w:r>
      <w:r>
        <w:t>Boxplot</w:t>
      </w:r>
      <w:r>
        <w:tab/>
      </w:r>
      <w:r>
        <w:fldChar w:fldCharType="begin"/>
      </w:r>
      <w:r>
        <w:instrText xml:space="preserve"> PAGEREF _Toc256000011 \h </w:instrText>
      </w:r>
      <w:r>
        <w:fldChar w:fldCharType="separate"/>
      </w:r>
      <w:r>
        <w:t>4</w:t>
      </w:r>
      <w:r>
        <w:fldChar w:fldCharType="end"/>
      </w:r>
    </w:p>
    <w:p w14:paraId="6975FE08" w14:textId="77777777" w:rsidR="00215E52" w:rsidRDefault="009723E6">
      <w:pPr>
        <w:pStyle w:val="TOC4"/>
        <w:tabs>
          <w:tab w:val="left" w:pos="1100"/>
          <w:tab w:val="right" w:leader="dot" w:pos="9350"/>
        </w:tabs>
        <w:rPr>
          <w:rFonts w:ascii="Calibri" w:hAnsi="Calibri"/>
          <w:noProof/>
        </w:rPr>
      </w:pPr>
      <w:r>
        <w:rPr>
          <w:rFonts w:ascii="Symbol" w:eastAsia="Symbol" w:hAnsi="Symbol" w:cs="Symbol"/>
        </w:rPr>
        <w:t>·</w:t>
      </w:r>
      <w:r>
        <w:rPr>
          <w:rFonts w:ascii="Calibri" w:eastAsia="Symbol" w:hAnsi="Calibri" w:cs="Symbol"/>
          <w:noProof/>
        </w:rPr>
        <w:tab/>
      </w:r>
      <w:r>
        <w:t>Scatter Diagram (# students vs Tuition)</w:t>
      </w:r>
      <w:r>
        <w:tab/>
      </w:r>
      <w:r>
        <w:fldChar w:fldCharType="begin"/>
      </w:r>
      <w:r>
        <w:instrText xml:space="preserve"> PAGEREF _Toc256000012 \h </w:instrText>
      </w:r>
      <w:r>
        <w:fldChar w:fldCharType="separate"/>
      </w:r>
      <w:r>
        <w:t>5</w:t>
      </w:r>
      <w:r>
        <w:fldChar w:fldCharType="end"/>
      </w:r>
    </w:p>
    <w:p w14:paraId="6E9F7309" w14:textId="77777777" w:rsidR="00215E52" w:rsidRDefault="009723E6">
      <w:pPr>
        <w:pStyle w:val="TOC3"/>
        <w:tabs>
          <w:tab w:val="left" w:pos="1320"/>
          <w:tab w:val="right" w:leader="dot" w:pos="9350"/>
        </w:tabs>
        <w:rPr>
          <w:rFonts w:ascii="Calibri" w:hAnsi="Calibri"/>
          <w:noProof/>
        </w:rPr>
      </w:pPr>
      <w:r>
        <w:t>1.3.2.</w:t>
      </w:r>
      <w:r>
        <w:rPr>
          <w:rFonts w:ascii="Calibri" w:hAnsi="Calibri"/>
          <w:noProof/>
        </w:rPr>
        <w:tab/>
      </w:r>
      <w:r>
        <w:t>race page 15</w:t>
      </w:r>
      <w:r>
        <w:tab/>
      </w:r>
      <w:r>
        <w:fldChar w:fldCharType="begin"/>
      </w:r>
      <w:r>
        <w:instrText xml:space="preserve"> PAGEREF _Toc256000013 \h </w:instrText>
      </w:r>
      <w:r>
        <w:fldChar w:fldCharType="separate"/>
      </w:r>
      <w:r>
        <w:t>5</w:t>
      </w:r>
      <w:r>
        <w:fldChar w:fldCharType="end"/>
      </w:r>
    </w:p>
    <w:p w14:paraId="760D2351" w14:textId="77777777" w:rsidR="00215E52" w:rsidRDefault="009723E6">
      <w:pPr>
        <w:pStyle w:val="TOC2"/>
        <w:tabs>
          <w:tab w:val="left" w:pos="880"/>
          <w:tab w:val="right" w:leader="dot" w:pos="9350"/>
        </w:tabs>
        <w:rPr>
          <w:rFonts w:ascii="Calibri" w:hAnsi="Calibri"/>
          <w:noProof/>
        </w:rPr>
      </w:pPr>
      <w:r>
        <w:t>1.4.</w:t>
      </w:r>
      <w:r>
        <w:rPr>
          <w:rFonts w:ascii="Calibri" w:hAnsi="Calibri"/>
          <w:noProof/>
        </w:rPr>
        <w:tab/>
      </w:r>
      <w:r>
        <w:t>Academics #  of Areas &amp; # of Degrees</w:t>
      </w:r>
      <w:r>
        <w:tab/>
      </w:r>
      <w:r>
        <w:fldChar w:fldCharType="begin"/>
      </w:r>
      <w:r>
        <w:instrText xml:space="preserve"> PAGEREF _Toc256000014 \h </w:instrText>
      </w:r>
      <w:r>
        <w:fldChar w:fldCharType="separate"/>
      </w:r>
      <w:r>
        <w:t>5</w:t>
      </w:r>
      <w:r>
        <w:fldChar w:fldCharType="end"/>
      </w:r>
    </w:p>
    <w:p w14:paraId="7110CEC9" w14:textId="77777777" w:rsidR="00215E52" w:rsidRDefault="009723E6">
      <w:pPr>
        <w:pStyle w:val="TOC3"/>
        <w:tabs>
          <w:tab w:val="left" w:pos="1320"/>
          <w:tab w:val="right" w:leader="dot" w:pos="9350"/>
        </w:tabs>
        <w:rPr>
          <w:rFonts w:ascii="Calibri" w:hAnsi="Calibri"/>
          <w:noProof/>
        </w:rPr>
      </w:pPr>
      <w:r>
        <w:t>1.4.1.</w:t>
      </w:r>
      <w:r>
        <w:rPr>
          <w:rFonts w:ascii="Calibri" w:hAnsi="Calibri"/>
          <w:noProof/>
        </w:rPr>
        <w:tab/>
      </w:r>
      <w:r>
        <w:t>histogram (bins for # of degrees)</w:t>
      </w:r>
      <w:r>
        <w:tab/>
      </w:r>
      <w:r>
        <w:fldChar w:fldCharType="begin"/>
      </w:r>
      <w:r>
        <w:instrText xml:space="preserve"> PAGEREF _Toc256000015 \h </w:instrText>
      </w:r>
      <w:r>
        <w:fldChar w:fldCharType="separate"/>
      </w:r>
      <w:r>
        <w:t>5</w:t>
      </w:r>
      <w:r>
        <w:fldChar w:fldCharType="end"/>
      </w:r>
    </w:p>
    <w:p w14:paraId="2CD9F8AC" w14:textId="77777777" w:rsidR="00215E52" w:rsidRDefault="009723E6">
      <w:pPr>
        <w:pStyle w:val="TOC1"/>
        <w:tabs>
          <w:tab w:val="left" w:pos="480"/>
          <w:tab w:val="right" w:leader="dot" w:pos="9350"/>
        </w:tabs>
        <w:rPr>
          <w:rFonts w:ascii="Calibri" w:hAnsi="Calibri"/>
          <w:noProof/>
        </w:rPr>
      </w:pPr>
      <w:r>
        <w:t>2.</w:t>
      </w:r>
      <w:r>
        <w:rPr>
          <w:rFonts w:ascii="Calibri" w:hAnsi="Calibri"/>
          <w:noProof/>
        </w:rPr>
        <w:tab/>
      </w:r>
      <w:r>
        <w:t>Admission</w:t>
      </w:r>
      <w:r>
        <w:tab/>
      </w:r>
      <w:r>
        <w:fldChar w:fldCharType="begin"/>
      </w:r>
      <w:r>
        <w:instrText xml:space="preserve"> PAGEREF _Toc256000016 \h </w:instrText>
      </w:r>
      <w:r>
        <w:fldChar w:fldCharType="separate"/>
      </w:r>
      <w:r>
        <w:t>5</w:t>
      </w:r>
      <w:r>
        <w:fldChar w:fldCharType="end"/>
      </w:r>
    </w:p>
    <w:p w14:paraId="41259781" w14:textId="77777777" w:rsidR="00215E52" w:rsidRDefault="009723E6">
      <w:pPr>
        <w:pStyle w:val="TOC2"/>
        <w:tabs>
          <w:tab w:val="left" w:pos="880"/>
          <w:tab w:val="right" w:leader="dot" w:pos="9350"/>
        </w:tabs>
        <w:rPr>
          <w:rFonts w:ascii="Calibri" w:hAnsi="Calibri"/>
          <w:noProof/>
        </w:rPr>
      </w:pPr>
      <w:r>
        <w:t>2.1.</w:t>
      </w:r>
      <w:r>
        <w:rPr>
          <w:rFonts w:ascii="Calibri" w:hAnsi="Calibri"/>
          <w:noProof/>
        </w:rPr>
        <w:tab/>
      </w:r>
      <w:r>
        <w:t>Admission Rates</w:t>
      </w:r>
      <w:r>
        <w:tab/>
      </w:r>
      <w:r>
        <w:fldChar w:fldCharType="begin"/>
      </w:r>
      <w:r>
        <w:instrText xml:space="preserve"> PAGEREF _Toc256000017 \h </w:instrText>
      </w:r>
      <w:r>
        <w:fldChar w:fldCharType="separate"/>
      </w:r>
      <w:r>
        <w:t>5</w:t>
      </w:r>
      <w:r>
        <w:fldChar w:fldCharType="end"/>
      </w:r>
    </w:p>
    <w:p w14:paraId="5A321278" w14:textId="77777777" w:rsidR="00215E52" w:rsidRDefault="009723E6">
      <w:pPr>
        <w:pStyle w:val="TOC3"/>
        <w:tabs>
          <w:tab w:val="left" w:pos="1320"/>
          <w:tab w:val="right" w:leader="dot" w:pos="9350"/>
        </w:tabs>
        <w:rPr>
          <w:rFonts w:ascii="Calibri" w:hAnsi="Calibri"/>
          <w:noProof/>
        </w:rPr>
      </w:pPr>
      <w:r>
        <w:t>2.1.1.</w:t>
      </w:r>
      <w:r>
        <w:rPr>
          <w:rFonts w:ascii="Calibri" w:hAnsi="Calibri"/>
          <w:noProof/>
        </w:rPr>
        <w:tab/>
      </w:r>
      <w:r>
        <w:t>boxplot</w:t>
      </w:r>
      <w:r>
        <w:tab/>
      </w:r>
      <w:r>
        <w:fldChar w:fldCharType="begin"/>
      </w:r>
      <w:r>
        <w:instrText xml:space="preserve"> PAGEREF _Toc256000018 \h </w:instrText>
      </w:r>
      <w:r>
        <w:fldChar w:fldCharType="separate"/>
      </w:r>
      <w:r>
        <w:t>5</w:t>
      </w:r>
      <w:r>
        <w:fldChar w:fldCharType="end"/>
      </w:r>
    </w:p>
    <w:p w14:paraId="4DFB60EE" w14:textId="77777777" w:rsidR="00215E52" w:rsidRDefault="009723E6">
      <w:pPr>
        <w:pStyle w:val="TOC3"/>
        <w:tabs>
          <w:tab w:val="left" w:pos="1320"/>
          <w:tab w:val="right" w:leader="dot" w:pos="9350"/>
        </w:tabs>
        <w:rPr>
          <w:rFonts w:ascii="Calibri" w:hAnsi="Calibri"/>
          <w:noProof/>
        </w:rPr>
      </w:pPr>
      <w:r>
        <w:t>2.1.2.</w:t>
      </w:r>
      <w:r>
        <w:rPr>
          <w:rFonts w:ascii="Calibri" w:hAnsi="Calibri"/>
          <w:noProof/>
        </w:rPr>
        <w:tab/>
      </w:r>
      <w:r>
        <w:t>Scatter Diagram (Admin Rate vs Tuition)</w:t>
      </w:r>
      <w:r>
        <w:tab/>
      </w:r>
      <w:r>
        <w:fldChar w:fldCharType="begin"/>
      </w:r>
      <w:r>
        <w:instrText xml:space="preserve"> PAGEREF _Toc256000019 \h </w:instrText>
      </w:r>
      <w:r>
        <w:fldChar w:fldCharType="separate"/>
      </w:r>
      <w:r>
        <w:t>5</w:t>
      </w:r>
      <w:r>
        <w:fldChar w:fldCharType="end"/>
      </w:r>
    </w:p>
    <w:p w14:paraId="3FC27469" w14:textId="77777777" w:rsidR="00215E52" w:rsidRDefault="009723E6">
      <w:pPr>
        <w:pStyle w:val="TOC2"/>
        <w:tabs>
          <w:tab w:val="left" w:pos="880"/>
          <w:tab w:val="right" w:leader="dot" w:pos="9350"/>
        </w:tabs>
        <w:rPr>
          <w:rFonts w:ascii="Calibri" w:hAnsi="Calibri"/>
          <w:noProof/>
        </w:rPr>
      </w:pPr>
      <w:r>
        <w:t>2.2.</w:t>
      </w:r>
      <w:r>
        <w:rPr>
          <w:rFonts w:ascii="Calibri" w:hAnsi="Calibri"/>
          <w:noProof/>
        </w:rPr>
        <w:tab/>
      </w:r>
      <w:r>
        <w:t>Standard size Test scores</w:t>
      </w:r>
      <w:r>
        <w:tab/>
      </w:r>
      <w:r>
        <w:fldChar w:fldCharType="begin"/>
      </w:r>
      <w:r>
        <w:instrText xml:space="preserve"> PAGEREF _Toc256000020 \h </w:instrText>
      </w:r>
      <w:r>
        <w:fldChar w:fldCharType="separate"/>
      </w:r>
      <w:r>
        <w:t>5</w:t>
      </w:r>
      <w:r>
        <w:fldChar w:fldCharType="end"/>
      </w:r>
    </w:p>
    <w:p w14:paraId="21F8B3D7" w14:textId="77777777" w:rsidR="00215E52" w:rsidRDefault="009723E6">
      <w:pPr>
        <w:pStyle w:val="TOC3"/>
        <w:tabs>
          <w:tab w:val="left" w:pos="1320"/>
          <w:tab w:val="right" w:leader="dot" w:pos="9350"/>
        </w:tabs>
        <w:rPr>
          <w:rFonts w:ascii="Calibri" w:hAnsi="Calibri"/>
          <w:noProof/>
        </w:rPr>
      </w:pPr>
      <w:r>
        <w:t>2.2.1.</w:t>
      </w:r>
      <w:r>
        <w:rPr>
          <w:rFonts w:ascii="Calibri" w:hAnsi="Calibri"/>
          <w:noProof/>
        </w:rPr>
        <w:tab/>
      </w:r>
      <w:r>
        <w:t>boxplot</w:t>
      </w:r>
      <w:r>
        <w:tab/>
      </w:r>
      <w:r>
        <w:fldChar w:fldCharType="begin"/>
      </w:r>
      <w:r>
        <w:instrText xml:space="preserve"> PAGEREF _Toc256000021 \h </w:instrText>
      </w:r>
      <w:r>
        <w:fldChar w:fldCharType="separate"/>
      </w:r>
      <w:r>
        <w:t>5</w:t>
      </w:r>
      <w:r>
        <w:fldChar w:fldCharType="end"/>
      </w:r>
    </w:p>
    <w:p w14:paraId="5D1814D2" w14:textId="77777777" w:rsidR="00215E52" w:rsidRDefault="009723E6">
      <w:pPr>
        <w:pStyle w:val="TOC3"/>
        <w:tabs>
          <w:tab w:val="left" w:pos="1320"/>
          <w:tab w:val="right" w:leader="dot" w:pos="9350"/>
        </w:tabs>
        <w:rPr>
          <w:rFonts w:ascii="Calibri" w:hAnsi="Calibri"/>
          <w:noProof/>
        </w:rPr>
      </w:pPr>
      <w:r>
        <w:t>2.2.2.</w:t>
      </w:r>
      <w:r>
        <w:rPr>
          <w:rFonts w:ascii="Calibri" w:hAnsi="Calibri"/>
          <w:noProof/>
        </w:rPr>
        <w:tab/>
      </w:r>
      <w:r>
        <w:t>Scatter Diagram (Test Score vs Tuition)</w:t>
      </w:r>
      <w:r>
        <w:tab/>
      </w:r>
      <w:r>
        <w:fldChar w:fldCharType="begin"/>
      </w:r>
      <w:r>
        <w:instrText xml:space="preserve"> PAGEREF _Toc256000022 \h </w:instrText>
      </w:r>
      <w:r>
        <w:fldChar w:fldCharType="separate"/>
      </w:r>
      <w:r>
        <w:t>5</w:t>
      </w:r>
      <w:r>
        <w:fldChar w:fldCharType="end"/>
      </w:r>
    </w:p>
    <w:p w14:paraId="7FE3B4B2" w14:textId="77777777" w:rsidR="00215E52" w:rsidRDefault="009723E6">
      <w:pPr>
        <w:pStyle w:val="TOC1"/>
        <w:tabs>
          <w:tab w:val="left" w:pos="480"/>
          <w:tab w:val="right" w:leader="dot" w:pos="9350"/>
        </w:tabs>
        <w:rPr>
          <w:rFonts w:ascii="Calibri" w:hAnsi="Calibri"/>
          <w:noProof/>
        </w:rPr>
      </w:pPr>
      <w:r>
        <w:t>3.</w:t>
      </w:r>
      <w:r>
        <w:rPr>
          <w:rFonts w:ascii="Calibri" w:hAnsi="Calibri"/>
          <w:noProof/>
        </w:rPr>
        <w:tab/>
      </w:r>
      <w:r>
        <w:t>Outcomes</w:t>
      </w:r>
      <w:r>
        <w:tab/>
      </w:r>
      <w:r>
        <w:fldChar w:fldCharType="begin"/>
      </w:r>
      <w:r>
        <w:instrText xml:space="preserve"> PAGEREF _Toc256000023 \h </w:instrText>
      </w:r>
      <w:r>
        <w:fldChar w:fldCharType="separate"/>
      </w:r>
      <w:r>
        <w:t>5</w:t>
      </w:r>
      <w:r>
        <w:fldChar w:fldCharType="end"/>
      </w:r>
    </w:p>
    <w:p w14:paraId="5D980CE5" w14:textId="77777777" w:rsidR="00215E52" w:rsidRDefault="009723E6">
      <w:pPr>
        <w:pStyle w:val="TOC2"/>
        <w:tabs>
          <w:tab w:val="left" w:pos="880"/>
          <w:tab w:val="right" w:leader="dot" w:pos="9350"/>
        </w:tabs>
        <w:rPr>
          <w:rFonts w:ascii="Calibri" w:hAnsi="Calibri"/>
          <w:noProof/>
        </w:rPr>
      </w:pPr>
      <w:r>
        <w:t>3.1.</w:t>
      </w:r>
      <w:r>
        <w:rPr>
          <w:rFonts w:ascii="Calibri" w:hAnsi="Calibri"/>
          <w:noProof/>
        </w:rPr>
        <w:tab/>
      </w:r>
      <w:r>
        <w:t>Graduation Rates</w:t>
      </w:r>
      <w:r>
        <w:tab/>
      </w:r>
      <w:r>
        <w:fldChar w:fldCharType="begin"/>
      </w:r>
      <w:r>
        <w:instrText xml:space="preserve"> PAGEREF _Toc256000024 \h </w:instrText>
      </w:r>
      <w:r>
        <w:fldChar w:fldCharType="separate"/>
      </w:r>
      <w:r>
        <w:t>5</w:t>
      </w:r>
      <w:r>
        <w:fldChar w:fldCharType="end"/>
      </w:r>
    </w:p>
    <w:p w14:paraId="2D338D53" w14:textId="77777777" w:rsidR="00215E52" w:rsidRDefault="009723E6">
      <w:pPr>
        <w:pStyle w:val="TOC3"/>
        <w:tabs>
          <w:tab w:val="left" w:pos="1320"/>
          <w:tab w:val="right" w:leader="dot" w:pos="9350"/>
        </w:tabs>
        <w:rPr>
          <w:rFonts w:ascii="Calibri" w:hAnsi="Calibri"/>
          <w:noProof/>
        </w:rPr>
      </w:pPr>
      <w:r>
        <w:t>3.1.1.</w:t>
      </w:r>
      <w:r>
        <w:rPr>
          <w:rFonts w:ascii="Calibri" w:hAnsi="Calibri"/>
          <w:noProof/>
        </w:rPr>
        <w:tab/>
      </w:r>
      <w:r>
        <w:t>Boxplot</w:t>
      </w:r>
      <w:r>
        <w:tab/>
      </w:r>
      <w:r>
        <w:fldChar w:fldCharType="begin"/>
      </w:r>
      <w:r>
        <w:instrText xml:space="preserve"> PAGEREF _Toc256000025 \h </w:instrText>
      </w:r>
      <w:r>
        <w:fldChar w:fldCharType="separate"/>
      </w:r>
      <w:r>
        <w:t>5</w:t>
      </w:r>
      <w:r>
        <w:fldChar w:fldCharType="end"/>
      </w:r>
    </w:p>
    <w:p w14:paraId="2DC184B7" w14:textId="77777777" w:rsidR="00215E52" w:rsidRDefault="009723E6">
      <w:pPr>
        <w:pStyle w:val="TOC3"/>
        <w:tabs>
          <w:tab w:val="left" w:pos="1320"/>
          <w:tab w:val="right" w:leader="dot" w:pos="9350"/>
        </w:tabs>
        <w:rPr>
          <w:rFonts w:ascii="Calibri" w:hAnsi="Calibri"/>
          <w:noProof/>
        </w:rPr>
      </w:pPr>
      <w:r>
        <w:t>3.1.2.</w:t>
      </w:r>
      <w:r>
        <w:rPr>
          <w:rFonts w:ascii="Calibri" w:hAnsi="Calibri"/>
          <w:noProof/>
        </w:rPr>
        <w:tab/>
      </w:r>
      <w:r>
        <w:t>Scatter Diagram (Graduation rate vs Tuition)</w:t>
      </w:r>
      <w:r>
        <w:tab/>
      </w:r>
      <w:r>
        <w:fldChar w:fldCharType="begin"/>
      </w:r>
      <w:r>
        <w:instrText xml:space="preserve"> PAGEREF _Toc256000026 \h </w:instrText>
      </w:r>
      <w:r>
        <w:fldChar w:fldCharType="separate"/>
      </w:r>
      <w:r>
        <w:t>6</w:t>
      </w:r>
      <w:r>
        <w:fldChar w:fldCharType="end"/>
      </w:r>
    </w:p>
    <w:p w14:paraId="740D38F8" w14:textId="77777777" w:rsidR="00215E52" w:rsidRDefault="009723E6">
      <w:pPr>
        <w:pStyle w:val="TOC3"/>
        <w:tabs>
          <w:tab w:val="left" w:pos="1320"/>
          <w:tab w:val="right" w:leader="dot" w:pos="9350"/>
        </w:tabs>
        <w:rPr>
          <w:rFonts w:ascii="Calibri" w:hAnsi="Calibri"/>
          <w:noProof/>
        </w:rPr>
      </w:pPr>
      <w:r>
        <w:t>3.1.3.</w:t>
      </w:r>
      <w:r>
        <w:rPr>
          <w:rFonts w:ascii="Calibri" w:hAnsi="Calibri"/>
          <w:noProof/>
        </w:rPr>
        <w:tab/>
      </w:r>
      <w:r>
        <w:t>Regression  (Graduation rate vs Tuition)</w:t>
      </w:r>
      <w:r>
        <w:tab/>
      </w:r>
      <w:r>
        <w:fldChar w:fldCharType="begin"/>
      </w:r>
      <w:r>
        <w:instrText xml:space="preserve"> PAGEREF _Toc256000027 \h </w:instrText>
      </w:r>
      <w:r>
        <w:fldChar w:fldCharType="separate"/>
      </w:r>
      <w:r>
        <w:t>6</w:t>
      </w:r>
      <w:r>
        <w:fldChar w:fldCharType="end"/>
      </w:r>
    </w:p>
    <w:p w14:paraId="3A4F6FCA" w14:textId="77777777" w:rsidR="00215E52" w:rsidRDefault="009723E6">
      <w:pPr>
        <w:pStyle w:val="TOC2"/>
        <w:tabs>
          <w:tab w:val="left" w:pos="880"/>
          <w:tab w:val="right" w:leader="dot" w:pos="9350"/>
        </w:tabs>
        <w:rPr>
          <w:rFonts w:ascii="Calibri" w:hAnsi="Calibri"/>
          <w:noProof/>
        </w:rPr>
      </w:pPr>
      <w:r>
        <w:t>3.2.</w:t>
      </w:r>
      <w:r>
        <w:rPr>
          <w:rFonts w:ascii="Calibri" w:hAnsi="Calibri"/>
          <w:noProof/>
        </w:rPr>
        <w:tab/>
      </w:r>
      <w:r>
        <w:t>Median Earnings</w:t>
      </w:r>
      <w:r>
        <w:tab/>
      </w:r>
      <w:r>
        <w:fldChar w:fldCharType="begin"/>
      </w:r>
      <w:r>
        <w:instrText xml:space="preserve"> PAGEREF _Toc256000028 \h </w:instrText>
      </w:r>
      <w:r>
        <w:fldChar w:fldCharType="separate"/>
      </w:r>
      <w:r>
        <w:t>6</w:t>
      </w:r>
      <w:r>
        <w:fldChar w:fldCharType="end"/>
      </w:r>
    </w:p>
    <w:p w14:paraId="14806F3A" w14:textId="77777777" w:rsidR="00215E52" w:rsidRDefault="009723E6">
      <w:pPr>
        <w:pStyle w:val="TOC3"/>
        <w:tabs>
          <w:tab w:val="left" w:pos="1320"/>
          <w:tab w:val="right" w:leader="dot" w:pos="9350"/>
        </w:tabs>
        <w:rPr>
          <w:rFonts w:ascii="Calibri" w:hAnsi="Calibri"/>
          <w:noProof/>
        </w:rPr>
      </w:pPr>
      <w:r>
        <w:lastRenderedPageBreak/>
        <w:t>3.2.1.</w:t>
      </w:r>
      <w:r>
        <w:rPr>
          <w:rFonts w:ascii="Calibri" w:hAnsi="Calibri"/>
          <w:noProof/>
        </w:rPr>
        <w:tab/>
      </w:r>
      <w:r>
        <w:t>Boxplot</w:t>
      </w:r>
      <w:r>
        <w:tab/>
      </w:r>
      <w:r>
        <w:fldChar w:fldCharType="begin"/>
      </w:r>
      <w:r>
        <w:instrText xml:space="preserve"> PAGEREF _Toc256000029 \h </w:instrText>
      </w:r>
      <w:r>
        <w:fldChar w:fldCharType="separate"/>
      </w:r>
      <w:r>
        <w:t>6</w:t>
      </w:r>
      <w:r>
        <w:fldChar w:fldCharType="end"/>
      </w:r>
    </w:p>
    <w:p w14:paraId="1E37CB8E" w14:textId="77777777" w:rsidR="00215E52" w:rsidRDefault="009723E6">
      <w:pPr>
        <w:pStyle w:val="TOC3"/>
        <w:tabs>
          <w:tab w:val="left" w:pos="1320"/>
          <w:tab w:val="right" w:leader="dot" w:pos="9350"/>
        </w:tabs>
        <w:rPr>
          <w:rFonts w:ascii="Calibri" w:hAnsi="Calibri"/>
          <w:noProof/>
        </w:rPr>
      </w:pPr>
      <w:r>
        <w:t>3.2.2.</w:t>
      </w:r>
      <w:r>
        <w:rPr>
          <w:rFonts w:ascii="Calibri" w:hAnsi="Calibri"/>
          <w:noProof/>
        </w:rPr>
        <w:tab/>
      </w:r>
      <w:r>
        <w:t>Scatter Diagram Median Earnings vs Tuition)</w:t>
      </w:r>
      <w:r>
        <w:tab/>
      </w:r>
      <w:r>
        <w:fldChar w:fldCharType="begin"/>
      </w:r>
      <w:r>
        <w:instrText xml:space="preserve"> PAGEREF _Toc256000030 \h </w:instrText>
      </w:r>
      <w:r>
        <w:fldChar w:fldCharType="separate"/>
      </w:r>
      <w:r>
        <w:t>6</w:t>
      </w:r>
      <w:r>
        <w:fldChar w:fldCharType="end"/>
      </w:r>
    </w:p>
    <w:p w14:paraId="5D88C500" w14:textId="77777777" w:rsidR="00215E52" w:rsidRDefault="009723E6">
      <w:pPr>
        <w:pStyle w:val="TOC3"/>
        <w:tabs>
          <w:tab w:val="left" w:pos="1320"/>
          <w:tab w:val="right" w:leader="dot" w:pos="9350"/>
        </w:tabs>
        <w:rPr>
          <w:rFonts w:ascii="Calibri" w:hAnsi="Calibri"/>
          <w:noProof/>
        </w:rPr>
      </w:pPr>
      <w:r>
        <w:t>3.2.3.</w:t>
      </w:r>
      <w:r>
        <w:rPr>
          <w:rFonts w:ascii="Calibri" w:hAnsi="Calibri"/>
          <w:noProof/>
        </w:rPr>
        <w:tab/>
      </w:r>
      <w:r>
        <w:t>Regression Median Earning vs Tuition</w:t>
      </w:r>
      <w:r>
        <w:tab/>
      </w:r>
      <w:r>
        <w:fldChar w:fldCharType="begin"/>
      </w:r>
      <w:r>
        <w:instrText xml:space="preserve"> PAGEREF _Toc256000031 \h </w:instrText>
      </w:r>
      <w:r>
        <w:fldChar w:fldCharType="separate"/>
      </w:r>
      <w:r>
        <w:t>6</w:t>
      </w:r>
      <w:r>
        <w:fldChar w:fldCharType="end"/>
      </w:r>
    </w:p>
    <w:p w14:paraId="62FA769A" w14:textId="77777777" w:rsidR="00215E52" w:rsidRDefault="009723E6">
      <w:pPr>
        <w:pStyle w:val="TOC1"/>
        <w:tabs>
          <w:tab w:val="left" w:pos="480"/>
          <w:tab w:val="right" w:leader="dot" w:pos="9350"/>
        </w:tabs>
        <w:rPr>
          <w:rFonts w:ascii="Calibri" w:hAnsi="Calibri"/>
          <w:noProof/>
        </w:rPr>
      </w:pPr>
      <w:r>
        <w:t>4.</w:t>
      </w:r>
      <w:r>
        <w:rPr>
          <w:rFonts w:ascii="Calibri" w:hAnsi="Calibri"/>
          <w:noProof/>
        </w:rPr>
        <w:tab/>
      </w:r>
      <w:r>
        <w:t>correlation between</w:t>
      </w:r>
      <w:r>
        <w:tab/>
      </w:r>
      <w:r>
        <w:fldChar w:fldCharType="begin"/>
      </w:r>
      <w:r>
        <w:instrText xml:space="preserve"> PAGEREF _Toc256000032 \</w:instrText>
      </w:r>
      <w:r>
        <w:instrText xml:space="preserve">h </w:instrText>
      </w:r>
      <w:r>
        <w:fldChar w:fldCharType="separate"/>
      </w:r>
      <w:r>
        <w:t>6</w:t>
      </w:r>
      <w:r>
        <w:fldChar w:fldCharType="end"/>
      </w:r>
    </w:p>
    <w:p w14:paraId="3DA4D779" w14:textId="77777777" w:rsidR="00215E52" w:rsidRDefault="009723E6">
      <w:pPr>
        <w:pStyle w:val="TOC1"/>
        <w:tabs>
          <w:tab w:val="left" w:pos="480"/>
          <w:tab w:val="right" w:leader="dot" w:pos="9350"/>
        </w:tabs>
        <w:rPr>
          <w:rFonts w:ascii="Calibri" w:hAnsi="Calibri"/>
          <w:noProof/>
        </w:rPr>
      </w:pPr>
      <w:r>
        <w:t>5.</w:t>
      </w:r>
      <w:r>
        <w:rPr>
          <w:rFonts w:ascii="Calibri" w:hAnsi="Calibri"/>
          <w:noProof/>
        </w:rPr>
        <w:tab/>
      </w:r>
      <w:r>
        <w:t>Trash</w:t>
      </w:r>
      <w:r>
        <w:tab/>
      </w:r>
      <w:r>
        <w:fldChar w:fldCharType="begin"/>
      </w:r>
      <w:r>
        <w:instrText xml:space="preserve"> PAGEREF _Toc256000033 \h </w:instrText>
      </w:r>
      <w:r>
        <w:fldChar w:fldCharType="separate"/>
      </w:r>
      <w:r>
        <w:t>6</w:t>
      </w:r>
      <w:r>
        <w:fldChar w:fldCharType="end"/>
      </w:r>
    </w:p>
    <w:p w14:paraId="77EB1B83" w14:textId="77777777" w:rsidR="00215E52" w:rsidRDefault="009723E6">
      <w:pPr>
        <w:pStyle w:val="TOC2"/>
        <w:tabs>
          <w:tab w:val="left" w:pos="880"/>
          <w:tab w:val="right" w:leader="dot" w:pos="9350"/>
        </w:tabs>
        <w:rPr>
          <w:rFonts w:ascii="Calibri" w:hAnsi="Calibri"/>
          <w:noProof/>
        </w:rPr>
      </w:pPr>
      <w:r>
        <w:t>5.1.</w:t>
      </w:r>
      <w:r>
        <w:rPr>
          <w:rFonts w:ascii="Calibri" w:hAnsi="Calibri"/>
          <w:noProof/>
        </w:rPr>
        <w:tab/>
      </w:r>
      <w:r>
        <w:t>Instructional expenditures per FTE student (INEXPFTE)</w:t>
      </w:r>
      <w:r>
        <w:tab/>
      </w:r>
      <w:r>
        <w:fldChar w:fldCharType="begin"/>
      </w:r>
      <w:r>
        <w:instrText xml:space="preserve"> PAGEREF _Toc256000034</w:instrText>
      </w:r>
      <w:r>
        <w:instrText xml:space="preserve"> \h </w:instrText>
      </w:r>
      <w:r>
        <w:fldChar w:fldCharType="separate"/>
      </w:r>
      <w:r>
        <w:t>6</w:t>
      </w:r>
      <w:r>
        <w:fldChar w:fldCharType="end"/>
      </w:r>
    </w:p>
    <w:p w14:paraId="118B79A3" w14:textId="77777777" w:rsidR="00215E52" w:rsidRDefault="009723E6">
      <w:pPr>
        <w:pStyle w:val="TOC3"/>
        <w:tabs>
          <w:tab w:val="left" w:pos="1320"/>
          <w:tab w:val="right" w:leader="dot" w:pos="9350"/>
        </w:tabs>
        <w:rPr>
          <w:rFonts w:ascii="Calibri" w:hAnsi="Calibri"/>
          <w:noProof/>
        </w:rPr>
      </w:pPr>
      <w:r>
        <w:t>5.1.1.</w:t>
      </w:r>
      <w:r>
        <w:rPr>
          <w:rFonts w:ascii="Calibri" w:hAnsi="Calibri"/>
          <w:noProof/>
        </w:rPr>
        <w:tab/>
      </w:r>
      <w:r>
        <w:t>boxplot</w:t>
      </w:r>
      <w:r>
        <w:tab/>
      </w:r>
      <w:r>
        <w:fldChar w:fldCharType="begin"/>
      </w:r>
      <w:r>
        <w:instrText xml:space="preserve"> PAGEREF _Toc256000035 \h </w:instrText>
      </w:r>
      <w:r>
        <w:fldChar w:fldCharType="separate"/>
      </w:r>
      <w:r>
        <w:t>6</w:t>
      </w:r>
      <w:r>
        <w:fldChar w:fldCharType="end"/>
      </w:r>
    </w:p>
    <w:p w14:paraId="2EC61E3C" w14:textId="77777777" w:rsidR="00215E52" w:rsidRDefault="009723E6">
      <w:pPr>
        <w:pStyle w:val="TOC2"/>
        <w:tabs>
          <w:tab w:val="left" w:pos="880"/>
          <w:tab w:val="right" w:leader="dot" w:pos="9350"/>
        </w:tabs>
        <w:rPr>
          <w:rFonts w:ascii="Calibri" w:hAnsi="Calibri"/>
          <w:noProof/>
        </w:rPr>
      </w:pPr>
      <w:r>
        <w:t>5.2.</w:t>
      </w:r>
      <w:r>
        <w:rPr>
          <w:rFonts w:ascii="Calibri" w:hAnsi="Calibri"/>
          <w:noProof/>
        </w:rPr>
        <w:tab/>
      </w:r>
      <w:r>
        <w:t>Public/Private-Nonprofit/Private-for-Profit</w:t>
      </w:r>
      <w:r>
        <w:tab/>
      </w:r>
      <w:r>
        <w:fldChar w:fldCharType="begin"/>
      </w:r>
      <w:r>
        <w:instrText xml:space="preserve"> PAGEREF _Toc256000036 \h </w:instrText>
      </w:r>
      <w:r>
        <w:fldChar w:fldCharType="separate"/>
      </w:r>
      <w:r>
        <w:t>6</w:t>
      </w:r>
      <w:r>
        <w:fldChar w:fldCharType="end"/>
      </w:r>
    </w:p>
    <w:p w14:paraId="0182AA3C" w14:textId="77777777" w:rsidR="00215E52" w:rsidRDefault="009723E6">
      <w:pPr>
        <w:pStyle w:val="TOC3"/>
        <w:tabs>
          <w:tab w:val="left" w:pos="1320"/>
          <w:tab w:val="right" w:leader="dot" w:pos="9350"/>
        </w:tabs>
        <w:rPr>
          <w:rFonts w:ascii="Calibri" w:hAnsi="Calibri"/>
          <w:noProof/>
        </w:rPr>
      </w:pPr>
      <w:r>
        <w:t>5.2.1.</w:t>
      </w:r>
      <w:r>
        <w:rPr>
          <w:rFonts w:ascii="Calibri" w:hAnsi="Calibri"/>
          <w:noProof/>
        </w:rPr>
        <w:tab/>
      </w:r>
      <w:r>
        <w:t>Stacked Bar %</w:t>
      </w:r>
      <w:r>
        <w:tab/>
      </w:r>
      <w:r>
        <w:fldChar w:fldCharType="begin"/>
      </w:r>
      <w:r>
        <w:instrText xml:space="preserve"> PAGEREF _Toc256000037 \h </w:instrText>
      </w:r>
      <w:r>
        <w:fldChar w:fldCharType="separate"/>
      </w:r>
      <w:r>
        <w:t>6</w:t>
      </w:r>
      <w:r>
        <w:fldChar w:fldCharType="end"/>
      </w:r>
    </w:p>
    <w:p w14:paraId="0CC96963" w14:textId="77777777" w:rsidR="00215E52" w:rsidRDefault="009723E6">
      <w:pPr>
        <w:pStyle w:val="TOC3"/>
        <w:tabs>
          <w:tab w:val="left" w:pos="1320"/>
          <w:tab w:val="right" w:leader="dot" w:pos="9350"/>
        </w:tabs>
        <w:rPr>
          <w:rFonts w:ascii="Calibri" w:hAnsi="Calibri"/>
          <w:noProof/>
        </w:rPr>
      </w:pPr>
      <w:r>
        <w:t>5</w:t>
      </w:r>
      <w:r>
        <w:t>.2.2.</w:t>
      </w:r>
      <w:r>
        <w:rPr>
          <w:rFonts w:ascii="Calibri" w:hAnsi="Calibri"/>
          <w:noProof/>
        </w:rPr>
        <w:tab/>
      </w:r>
      <w:r>
        <w:t>pie</w:t>
      </w:r>
      <w:r>
        <w:tab/>
      </w:r>
      <w:r>
        <w:fldChar w:fldCharType="begin"/>
      </w:r>
      <w:r>
        <w:instrText xml:space="preserve"> PAGEREF _Toc256000038 \h </w:instrText>
      </w:r>
      <w:r>
        <w:fldChar w:fldCharType="separate"/>
      </w:r>
      <w:r>
        <w:t>6</w:t>
      </w:r>
      <w:r>
        <w:fldChar w:fldCharType="end"/>
      </w:r>
    </w:p>
    <w:p w14:paraId="25DCA72D" w14:textId="77777777" w:rsidR="00215E52" w:rsidRDefault="009723E6">
      <w:pPr>
        <w:pStyle w:val="TOC2"/>
        <w:tabs>
          <w:tab w:val="left" w:pos="880"/>
          <w:tab w:val="right" w:leader="dot" w:pos="9350"/>
        </w:tabs>
        <w:rPr>
          <w:rFonts w:ascii="Calibri" w:hAnsi="Calibri"/>
          <w:noProof/>
        </w:rPr>
      </w:pPr>
      <w:r>
        <w:t>5.3.</w:t>
      </w:r>
      <w:r>
        <w:rPr>
          <w:rFonts w:ascii="Calibri" w:hAnsi="Calibri"/>
          <w:noProof/>
        </w:rPr>
        <w:tab/>
      </w:r>
      <w:r>
        <w:t>"Cohort Default Rate"</w:t>
      </w:r>
      <w:r>
        <w:tab/>
      </w:r>
      <w:r>
        <w:fldChar w:fldCharType="begin"/>
      </w:r>
      <w:r>
        <w:instrText xml:space="preserve"> PAGEREF _Toc256000039 \h </w:instrText>
      </w:r>
      <w:r>
        <w:fldChar w:fldCharType="separate"/>
      </w:r>
      <w:r>
        <w:t>7</w:t>
      </w:r>
      <w:r>
        <w:fldChar w:fldCharType="end"/>
      </w:r>
    </w:p>
    <w:p w14:paraId="1D062EC5" w14:textId="77777777" w:rsidR="00215E52" w:rsidRDefault="009723E6">
      <w:pPr>
        <w:pStyle w:val="TOC3"/>
        <w:tabs>
          <w:tab w:val="left" w:pos="1320"/>
          <w:tab w:val="right" w:leader="dot" w:pos="9350"/>
        </w:tabs>
        <w:rPr>
          <w:rFonts w:ascii="Calibri" w:hAnsi="Calibri"/>
          <w:noProof/>
        </w:rPr>
      </w:pPr>
      <w:r>
        <w:t>5.3.1.</w:t>
      </w:r>
      <w:r>
        <w:rPr>
          <w:rFonts w:ascii="Calibri" w:hAnsi="Calibri"/>
          <w:noProof/>
        </w:rPr>
        <w:tab/>
      </w:r>
      <w:r>
        <w:t>Boxplot</w:t>
      </w:r>
      <w:r>
        <w:tab/>
      </w:r>
      <w:r>
        <w:fldChar w:fldCharType="begin"/>
      </w:r>
      <w:r>
        <w:instrText xml:space="preserve"> PAGEREF _Toc2</w:instrText>
      </w:r>
      <w:r>
        <w:instrText xml:space="preserve">56000040 \h </w:instrText>
      </w:r>
      <w:r>
        <w:fldChar w:fldCharType="separate"/>
      </w:r>
      <w:r>
        <w:t>7</w:t>
      </w:r>
      <w:r>
        <w:fldChar w:fldCharType="end"/>
      </w:r>
    </w:p>
    <w:p w14:paraId="113D0D5B" w14:textId="77777777" w:rsidR="00215E52" w:rsidRDefault="009723E6">
      <w:pPr>
        <w:pStyle w:val="TOC2"/>
        <w:tabs>
          <w:tab w:val="left" w:pos="880"/>
          <w:tab w:val="right" w:leader="dot" w:pos="9350"/>
        </w:tabs>
        <w:rPr>
          <w:rFonts w:ascii="Calibri" w:hAnsi="Calibri"/>
          <w:noProof/>
        </w:rPr>
      </w:pPr>
      <w:r>
        <w:t>5.4.</w:t>
      </w:r>
      <w:r>
        <w:rPr>
          <w:rFonts w:ascii="Calibri" w:hAnsi="Calibri"/>
          <w:noProof/>
        </w:rPr>
        <w:tab/>
      </w:r>
      <w:r>
        <w:t>College Life</w:t>
      </w:r>
      <w:r>
        <w:tab/>
      </w:r>
      <w:r>
        <w:fldChar w:fldCharType="begin"/>
      </w:r>
      <w:r>
        <w:instrText xml:space="preserve"> PAGEREF _Toc256000041 \h </w:instrText>
      </w:r>
      <w:r>
        <w:fldChar w:fldCharType="separate"/>
      </w:r>
      <w:r>
        <w:t>7</w:t>
      </w:r>
      <w:r>
        <w:fldChar w:fldCharType="end"/>
      </w:r>
    </w:p>
    <w:p w14:paraId="6E36065A" w14:textId="77777777" w:rsidR="00215E52" w:rsidRDefault="009723E6">
      <w:pPr>
        <w:pStyle w:val="TOC3"/>
        <w:tabs>
          <w:tab w:val="left" w:pos="1320"/>
          <w:tab w:val="right" w:leader="dot" w:pos="9350"/>
        </w:tabs>
        <w:rPr>
          <w:rFonts w:ascii="Calibri" w:hAnsi="Calibri"/>
          <w:noProof/>
        </w:rPr>
      </w:pPr>
      <w:r>
        <w:t>5.4.1.</w:t>
      </w:r>
      <w:r>
        <w:rPr>
          <w:rFonts w:ascii="Calibri" w:hAnsi="Calibri"/>
          <w:noProof/>
        </w:rPr>
        <w:tab/>
      </w:r>
      <w:r>
        <w:t>pull in the population with in x mile of the college</w:t>
      </w:r>
      <w:r>
        <w:tab/>
      </w:r>
      <w:r>
        <w:fldChar w:fldCharType="begin"/>
      </w:r>
      <w:r>
        <w:instrText xml:space="preserve"> </w:instrText>
      </w:r>
      <w:r>
        <w:instrText xml:space="preserve">PAGEREF _Toc256000042 \h </w:instrText>
      </w:r>
      <w:r>
        <w:fldChar w:fldCharType="separate"/>
      </w:r>
      <w:r>
        <w:t>7</w:t>
      </w:r>
      <w:r>
        <w:fldChar w:fldCharType="end"/>
      </w:r>
    </w:p>
    <w:p w14:paraId="299EAC49" w14:textId="77777777" w:rsidR="00215E52" w:rsidRDefault="009723E6">
      <w:pPr>
        <w:pStyle w:val="TOC2"/>
        <w:tabs>
          <w:tab w:val="left" w:pos="880"/>
          <w:tab w:val="right" w:leader="dot" w:pos="9350"/>
        </w:tabs>
        <w:rPr>
          <w:rFonts w:ascii="Calibri" w:hAnsi="Calibri"/>
          <w:noProof/>
        </w:rPr>
      </w:pPr>
      <w:r>
        <w:t>5.5.</w:t>
      </w:r>
      <w:r>
        <w:rPr>
          <w:rFonts w:ascii="Calibri" w:hAnsi="Calibri"/>
          <w:noProof/>
        </w:rPr>
        <w:tab/>
      </w:r>
      <w:r>
        <w:t>Distance-Only</w:t>
      </w:r>
      <w:r>
        <w:tab/>
      </w:r>
      <w:r>
        <w:fldChar w:fldCharType="begin"/>
      </w:r>
      <w:r>
        <w:instrText xml:space="preserve"> PAGEREF _Toc256000043 \h </w:instrText>
      </w:r>
      <w:r>
        <w:fldChar w:fldCharType="separate"/>
      </w:r>
      <w:r>
        <w:t>7</w:t>
      </w:r>
      <w:r>
        <w:fldChar w:fldCharType="end"/>
      </w:r>
    </w:p>
    <w:p w14:paraId="474438DF" w14:textId="77777777" w:rsidR="00215E52" w:rsidRDefault="009723E6">
      <w:pPr>
        <w:pStyle w:val="TOC2"/>
        <w:tabs>
          <w:tab w:val="left" w:pos="880"/>
          <w:tab w:val="right" w:leader="dot" w:pos="9350"/>
        </w:tabs>
        <w:rPr>
          <w:rFonts w:ascii="Calibri" w:hAnsi="Calibri"/>
          <w:noProof/>
        </w:rPr>
      </w:pPr>
      <w:r>
        <w:t>5.6.</w:t>
      </w:r>
      <w:r>
        <w:rPr>
          <w:rFonts w:ascii="Calibri" w:hAnsi="Calibri"/>
          <w:noProof/>
        </w:rPr>
        <w:tab/>
      </w:r>
      <w:r>
        <w:t>Highest Degree offered</w:t>
      </w:r>
      <w:r>
        <w:tab/>
      </w:r>
      <w:r>
        <w:fldChar w:fldCharType="begin"/>
      </w:r>
      <w:r>
        <w:instrText xml:space="preserve"> PAGEREF _Toc256000</w:instrText>
      </w:r>
      <w:r>
        <w:instrText xml:space="preserve">044 \h </w:instrText>
      </w:r>
      <w:r>
        <w:fldChar w:fldCharType="separate"/>
      </w:r>
      <w:r>
        <w:t>7</w:t>
      </w:r>
      <w:r>
        <w:fldChar w:fldCharType="end"/>
      </w:r>
    </w:p>
    <w:p w14:paraId="1F46A060" w14:textId="77777777" w:rsidR="00215E52" w:rsidRDefault="009723E6">
      <w:pPr>
        <w:pStyle w:val="TOC2"/>
        <w:tabs>
          <w:tab w:val="left" w:pos="880"/>
          <w:tab w:val="right" w:leader="dot" w:pos="9350"/>
        </w:tabs>
        <w:rPr>
          <w:rFonts w:ascii="Calibri" w:hAnsi="Calibri"/>
          <w:noProof/>
        </w:rPr>
      </w:pPr>
      <w:r>
        <w:t>5.7.</w:t>
      </w:r>
      <w:r>
        <w:rPr>
          <w:rFonts w:ascii="Calibri" w:hAnsi="Calibri"/>
          <w:noProof/>
        </w:rPr>
        <w:tab/>
      </w:r>
      <w:r>
        <w:t>Student Body</w:t>
      </w:r>
      <w:r>
        <w:tab/>
      </w:r>
      <w:r>
        <w:fldChar w:fldCharType="begin"/>
      </w:r>
      <w:r>
        <w:instrText xml:space="preserve"> PAGEREF _Toc256000045 \h </w:instrText>
      </w:r>
      <w:r>
        <w:fldChar w:fldCharType="separate"/>
      </w:r>
      <w:r>
        <w:t>7</w:t>
      </w:r>
      <w:r>
        <w:fldChar w:fldCharType="end"/>
      </w:r>
    </w:p>
    <w:p w14:paraId="738342C9" w14:textId="77777777" w:rsidR="00215E52" w:rsidRDefault="009723E6">
      <w:pPr>
        <w:pStyle w:val="TOC3"/>
        <w:tabs>
          <w:tab w:val="left" w:pos="1320"/>
          <w:tab w:val="right" w:leader="dot" w:pos="9350"/>
        </w:tabs>
        <w:rPr>
          <w:rFonts w:ascii="Calibri" w:hAnsi="Calibri"/>
          <w:noProof/>
        </w:rPr>
      </w:pPr>
      <w:r>
        <w:t>5.7.1.</w:t>
      </w:r>
      <w:r>
        <w:rPr>
          <w:rFonts w:ascii="Calibri" w:hAnsi="Calibri"/>
          <w:noProof/>
        </w:rPr>
        <w:tab/>
      </w:r>
      <w:r>
        <w:t>age</w:t>
      </w:r>
      <w:r>
        <w:tab/>
      </w:r>
      <w:r>
        <w:fldChar w:fldCharType="begin"/>
      </w:r>
      <w:r>
        <w:instrText xml:space="preserve"> PAGEREF _Toc256000046 \h </w:instrText>
      </w:r>
      <w:r>
        <w:fldChar w:fldCharType="separate"/>
      </w:r>
      <w:r>
        <w:t>7</w:t>
      </w:r>
      <w:r>
        <w:fldChar w:fldCharType="end"/>
      </w:r>
    </w:p>
    <w:p w14:paraId="0DA616E7" w14:textId="77777777" w:rsidR="00215E52" w:rsidRDefault="009723E6">
      <w:pPr>
        <w:pStyle w:val="TOC3"/>
        <w:tabs>
          <w:tab w:val="left" w:pos="1320"/>
          <w:tab w:val="right" w:leader="dot" w:pos="9350"/>
        </w:tabs>
        <w:rPr>
          <w:rFonts w:ascii="Calibri" w:hAnsi="Calibri"/>
          <w:noProof/>
        </w:rPr>
      </w:pPr>
      <w:r>
        <w:t>5.7.2.</w:t>
      </w:r>
      <w:r>
        <w:rPr>
          <w:rFonts w:ascii="Calibri" w:hAnsi="Calibri"/>
          <w:noProof/>
        </w:rPr>
        <w:tab/>
      </w:r>
      <w:r>
        <w:t>Gender</w:t>
      </w:r>
      <w:r>
        <w:tab/>
      </w:r>
      <w:r>
        <w:fldChar w:fldCharType="begin"/>
      </w:r>
      <w:r>
        <w:instrText xml:space="preserve"> PAGEREF _Toc256000047 \h </w:instrText>
      </w:r>
      <w:r>
        <w:fldChar w:fldCharType="separate"/>
      </w:r>
      <w:r>
        <w:t>7</w:t>
      </w:r>
      <w:r>
        <w:fldChar w:fldCharType="end"/>
      </w:r>
    </w:p>
    <w:p w14:paraId="37C95564" w14:textId="77777777" w:rsidR="00215E52" w:rsidRDefault="009723E6">
      <w:pPr>
        <w:pStyle w:val="TOC3"/>
        <w:tabs>
          <w:tab w:val="left" w:pos="1320"/>
          <w:tab w:val="right" w:leader="dot" w:pos="9350"/>
        </w:tabs>
        <w:rPr>
          <w:rFonts w:ascii="Calibri" w:hAnsi="Calibri"/>
          <w:noProof/>
        </w:rPr>
      </w:pPr>
      <w:r>
        <w:t>5.7.3.</w:t>
      </w:r>
      <w:r>
        <w:rPr>
          <w:rFonts w:ascii="Calibri" w:hAnsi="Calibri"/>
          <w:noProof/>
        </w:rPr>
        <w:tab/>
      </w:r>
      <w:r>
        <w:t>Student body size</w:t>
      </w:r>
      <w:r>
        <w:tab/>
      </w:r>
      <w:r>
        <w:fldChar w:fldCharType="begin"/>
      </w:r>
      <w:r>
        <w:instrText xml:space="preserve"> PAGEREF _Toc256000048 \h </w:instrText>
      </w:r>
      <w:r>
        <w:fldChar w:fldCharType="separate"/>
      </w:r>
      <w:r>
        <w:t>7</w:t>
      </w:r>
      <w:r>
        <w:fldChar w:fldCharType="end"/>
      </w:r>
    </w:p>
    <w:p w14:paraId="41DD9D04" w14:textId="77777777" w:rsidR="00215E52" w:rsidRDefault="009723E6">
      <w:r>
        <w:fldChar w:fldCharType="end"/>
      </w:r>
    </w:p>
    <w:p w14:paraId="6DDD8B6D" w14:textId="77777777" w:rsidR="00215E52" w:rsidRDefault="009723E6">
      <w:pPr>
        <w:pStyle w:val="MMTopic1"/>
        <w:numPr>
          <w:ilvl w:val="0"/>
          <w:numId w:val="1"/>
        </w:numPr>
        <w:spacing w:after="240"/>
      </w:pPr>
      <w:bookmarkStart w:id="0" w:name="_Toc256000000"/>
      <w:r>
        <w:t>Characteristics</w:t>
      </w:r>
      <w:bookmarkEnd w:id="0"/>
    </w:p>
    <w:p w14:paraId="673AC0CB" w14:textId="77777777" w:rsidR="00215E52" w:rsidRDefault="009723E6">
      <w:pPr>
        <w:pStyle w:val="MMTopic2"/>
        <w:numPr>
          <w:ilvl w:val="1"/>
          <w:numId w:val="1"/>
        </w:numPr>
        <w:spacing w:after="240"/>
      </w:pPr>
      <w:bookmarkStart w:id="1" w:name="_Toc256000001"/>
      <w:r>
        <w:t>Tuition Cost</w:t>
      </w:r>
      <w:bookmarkEnd w:id="1"/>
    </w:p>
    <w:tbl>
      <w:tblPr>
        <w:tblW w:w="0" w:type="auto"/>
        <w:tblInd w:w="140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5517"/>
      </w:tblGrid>
      <w:tr w:rsidR="00215E52" w14:paraId="60F2E577" w14:textId="77777777">
        <w:tc>
          <w:tcPr>
            <w:tcW w:w="0" w:type="auto"/>
            <w:vAlign w:val="center"/>
          </w:tcPr>
          <w:p w14:paraId="540310AC" w14:textId="77777777" w:rsidR="00215E52" w:rsidRDefault="009723E6">
            <w:pPr>
              <w:pStyle w:val="MMTopicInfo"/>
            </w:pPr>
            <w:r>
              <w:t>Single Icons</w:t>
            </w:r>
          </w:p>
        </w:tc>
        <w:tc>
          <w:tcPr>
            <w:tcW w:w="0" w:type="auto"/>
            <w:vAlign w:val="center"/>
          </w:tcPr>
          <w:p w14:paraId="14A38A07" w14:textId="77777777" w:rsidR="00215E52" w:rsidRDefault="009723E6">
            <w:pPr>
              <w:pStyle w:val="MMIcon"/>
            </w:pPr>
            <w:r>
              <w:rPr>
                <w:noProof/>
              </w:rPr>
              <w:drawing>
                <wp:inline distT="0" distB="0" distL="0" distR="0" wp14:anchorId="2FC4FF6B" wp14:editId="33877D2B">
                  <wp:extent cx="139700" cy="139700"/>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CustomIcon-205142352</w:t>
            </w:r>
            <w:r>
              <w:rPr>
                <w:vanish/>
              </w:rPr>
              <w:t>; ["", "UDk6DAAAAAAAAAAAAAAAAA=="]</w:t>
            </w:r>
            <w:r>
              <w:t xml:space="preserve">, </w:t>
            </w:r>
            <w:r>
              <w:rPr>
                <w:noProof/>
              </w:rPr>
              <w:drawing>
                <wp:inline distT="0" distB="0" distL="0" distR="0" wp14:anchorId="6FD9B788" wp14:editId="0E62BF3D">
                  <wp:extent cx="139700" cy="139700"/>
                  <wp:effectExtent l="0" t="0" r="0" b="0"/>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CustomIcon-548075254</w:t>
            </w:r>
            <w:r>
              <w:rPr>
                <w:vanish/>
              </w:rPr>
              <w:t>; ["", "9vaqIAAAAAAAAAAAAAAAAA=="]</w:t>
            </w:r>
          </w:p>
        </w:tc>
      </w:tr>
    </w:tbl>
    <w:p w14:paraId="6159E58A" w14:textId="77777777" w:rsidR="00215E52" w:rsidRDefault="009723E6">
      <w:pPr>
        <w:pStyle w:val="MMTopic3"/>
        <w:numPr>
          <w:ilvl w:val="2"/>
          <w:numId w:val="1"/>
        </w:numPr>
        <w:spacing w:before="240" w:after="240"/>
      </w:pPr>
      <w:bookmarkStart w:id="2" w:name="_Toc256000002"/>
      <w:r>
        <w:t>histogram</w:t>
      </w:r>
      <w:bookmarkEnd w:id="2"/>
    </w:p>
    <w:p w14:paraId="50C7BAC5" w14:textId="77777777" w:rsidR="00215E52" w:rsidRDefault="009723E6">
      <w:pPr>
        <w:pStyle w:val="MMTopic3"/>
        <w:numPr>
          <w:ilvl w:val="2"/>
          <w:numId w:val="1"/>
        </w:numPr>
        <w:spacing w:after="240"/>
      </w:pPr>
      <w:bookmarkStart w:id="3" w:name="_Toc256000003"/>
      <w:r>
        <w:t>boxplot</w:t>
      </w:r>
      <w:bookmarkEnd w:id="3"/>
    </w:p>
    <w:tbl>
      <w:tblPr>
        <w:tblW w:w="0" w:type="auto"/>
        <w:tblInd w:w="192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62F8E554" w14:textId="77777777">
        <w:tc>
          <w:tcPr>
            <w:tcW w:w="0" w:type="auto"/>
            <w:vAlign w:val="center"/>
          </w:tcPr>
          <w:p w14:paraId="1954F707" w14:textId="77777777" w:rsidR="00215E52" w:rsidRDefault="009723E6">
            <w:pPr>
              <w:pStyle w:val="MMTopicInfo"/>
            </w:pPr>
            <w:r>
              <w:t>Single Icons</w:t>
            </w:r>
          </w:p>
        </w:tc>
        <w:tc>
          <w:tcPr>
            <w:tcW w:w="0" w:type="auto"/>
            <w:vAlign w:val="center"/>
          </w:tcPr>
          <w:p w14:paraId="6B958AC0" w14:textId="77777777" w:rsidR="00215E52" w:rsidRDefault="009723E6">
            <w:pPr>
              <w:pStyle w:val="MMIcon"/>
            </w:pPr>
            <w:r>
              <w:rPr>
                <w:noProof/>
              </w:rPr>
              <w:drawing>
                <wp:inline distT="0" distB="0" distL="0" distR="0" wp14:anchorId="7D4F511C" wp14:editId="66E7AA16">
                  <wp:extent cx="139700" cy="139700"/>
                  <wp:effectExtent l="0" t="0" r="0" b="0"/>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t xml:space="preserve"> </w:t>
            </w:r>
            <w:r>
              <w:t>CustomIcon-361639122</w:t>
            </w:r>
            <w:r>
              <w:rPr>
                <w:vanish/>
              </w:rPr>
              <w:t>; ["", "0iyOFQAAAAAAAAAAAAAAAA=="]</w:t>
            </w:r>
          </w:p>
        </w:tc>
      </w:tr>
    </w:tbl>
    <w:p w14:paraId="0182B1D8" w14:textId="77777777" w:rsidR="00215E52" w:rsidRDefault="009723E6">
      <w:pPr>
        <w:pStyle w:val="MMNotes"/>
        <w:spacing w:before="240"/>
        <w:ind w:left="2028"/>
      </w:pPr>
      <w:r>
        <w:t> </w:t>
      </w:r>
    </w:p>
    <w:p w14:paraId="0DED5548" w14:textId="77777777" w:rsidR="00215E52" w:rsidRDefault="009723E6">
      <w:pPr>
        <w:pStyle w:val="MMNotes"/>
        <w:ind w:left="2028"/>
      </w:pPr>
      <w:r>
        <w:rPr>
          <w:noProof/>
        </w:rPr>
        <w:drawing>
          <wp:inline distT="0" distB="0" distL="0" distR="0" wp14:anchorId="60750534" wp14:editId="0455755C">
            <wp:extent cx="4655820" cy="4453040"/>
            <wp:effectExtent l="0" t="0" r="0" b="0"/>
            <wp:docPr id="100009" name="Picture 100009"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1"/>
                    <a:stretch>
                      <a:fillRect/>
                    </a:stretch>
                  </pic:blipFill>
                  <pic:spPr>
                    <a:xfrm>
                      <a:off x="0" y="0"/>
                      <a:ext cx="4655820" cy="4453040"/>
                    </a:xfrm>
                    <a:prstGeom prst="rect">
                      <a:avLst/>
                    </a:prstGeom>
                  </pic:spPr>
                </pic:pic>
              </a:graphicData>
            </a:graphic>
          </wp:inline>
        </w:drawing>
      </w:r>
    </w:p>
    <w:p w14:paraId="64ED6C45" w14:textId="77777777" w:rsidR="00215E52" w:rsidRDefault="009723E6">
      <w:pPr>
        <w:pStyle w:val="MMNotes"/>
        <w:spacing w:after="240"/>
        <w:ind w:left="2028"/>
      </w:pPr>
      <w:r>
        <w:t> </w:t>
      </w:r>
    </w:p>
    <w:p w14:paraId="035F727E" w14:textId="77777777" w:rsidR="00215E52" w:rsidRDefault="009723E6">
      <w:pPr>
        <w:pStyle w:val="MMTopic4"/>
        <w:numPr>
          <w:ilvl w:val="3"/>
          <w:numId w:val="1"/>
        </w:numPr>
        <w:spacing w:after="240"/>
      </w:pPr>
      <w:bookmarkStart w:id="4" w:name="_Toc256000004"/>
      <w:r>
        <w:t>Histogram of Q1</w:t>
      </w:r>
      <w:bookmarkEnd w:id="4"/>
    </w:p>
    <w:p w14:paraId="7FB7F847" w14:textId="77777777" w:rsidR="00215E52" w:rsidRDefault="009723E6">
      <w:pPr>
        <w:pStyle w:val="MMTopic3"/>
        <w:numPr>
          <w:ilvl w:val="2"/>
          <w:numId w:val="1"/>
        </w:numPr>
        <w:spacing w:after="240"/>
      </w:pPr>
      <w:bookmarkStart w:id="5" w:name="_Toc256000005"/>
      <w:r>
        <w:t>Scatter Diagrams ( x vs Tuition)</w:t>
      </w:r>
      <w:bookmarkEnd w:id="5"/>
    </w:p>
    <w:p w14:paraId="4FBCB7F3" w14:textId="77777777" w:rsidR="00215E52" w:rsidRDefault="009723E6">
      <w:pPr>
        <w:pStyle w:val="MMNotes"/>
        <w:ind w:left="2028"/>
      </w:pPr>
      <w:r>
        <w:t>x =</w:t>
      </w:r>
    </w:p>
    <w:p w14:paraId="15E9BE5F" w14:textId="77777777" w:rsidR="00215E52" w:rsidRDefault="009723E6">
      <w:pPr>
        <w:pStyle w:val="MMNotes"/>
        <w:numPr>
          <w:ilvl w:val="0"/>
          <w:numId w:val="2"/>
        </w:numPr>
        <w:ind w:left="2708"/>
      </w:pPr>
      <w:r>
        <w:t>number of students</w:t>
      </w:r>
    </w:p>
    <w:p w14:paraId="4338F4DD" w14:textId="77777777" w:rsidR="00215E52" w:rsidRDefault="009723E6">
      <w:pPr>
        <w:pStyle w:val="MMNotes"/>
        <w:numPr>
          <w:ilvl w:val="0"/>
          <w:numId w:val="2"/>
        </w:numPr>
        <w:ind w:left="2708"/>
      </w:pPr>
      <w:r>
        <w:t># degrees offered</w:t>
      </w:r>
    </w:p>
    <w:p w14:paraId="7B169E85" w14:textId="77777777" w:rsidR="00215E52" w:rsidRDefault="009723E6">
      <w:pPr>
        <w:pStyle w:val="MMNotes"/>
        <w:ind w:left="2028"/>
      </w:pPr>
      <w:r>
        <w:t> </w:t>
      </w:r>
    </w:p>
    <w:p w14:paraId="2DCC4529" w14:textId="77777777" w:rsidR="00215E52" w:rsidRDefault="009723E6">
      <w:pPr>
        <w:pStyle w:val="MMNotes"/>
        <w:spacing w:after="240"/>
        <w:ind w:left="2028"/>
      </w:pPr>
      <w:r>
        <w:rPr>
          <w:noProof/>
        </w:rPr>
        <w:drawing>
          <wp:inline distT="0" distB="0" distL="0" distR="0" wp14:anchorId="5D83F940" wp14:editId="2AFDFA3F">
            <wp:extent cx="4655820" cy="2957280"/>
            <wp:effectExtent l="0" t="0" r="0" b="0"/>
            <wp:docPr id="100011" name="Picture 10001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2"/>
                    <a:stretch>
                      <a:fillRect/>
                    </a:stretch>
                  </pic:blipFill>
                  <pic:spPr>
                    <a:xfrm>
                      <a:off x="0" y="0"/>
                      <a:ext cx="4655820" cy="2957280"/>
                    </a:xfrm>
                    <a:prstGeom prst="rect">
                      <a:avLst/>
                    </a:prstGeom>
                  </pic:spPr>
                </pic:pic>
              </a:graphicData>
            </a:graphic>
          </wp:inline>
        </w:drawing>
      </w:r>
    </w:p>
    <w:p w14:paraId="1085FEA7" w14:textId="77777777" w:rsidR="00215E52" w:rsidRDefault="009723E6">
      <w:pPr>
        <w:pStyle w:val="MMTopic2"/>
        <w:numPr>
          <w:ilvl w:val="1"/>
          <w:numId w:val="1"/>
        </w:numPr>
        <w:spacing w:after="240"/>
      </w:pPr>
      <w:bookmarkStart w:id="6" w:name="_Toc256000006"/>
      <w:r>
        <w:t>Location</w:t>
      </w:r>
      <w:bookmarkEnd w:id="6"/>
    </w:p>
    <w:tbl>
      <w:tblPr>
        <w:tblW w:w="0" w:type="auto"/>
        <w:tblInd w:w="140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3D12FC1E" w14:textId="77777777">
        <w:tc>
          <w:tcPr>
            <w:tcW w:w="0" w:type="auto"/>
            <w:vAlign w:val="center"/>
          </w:tcPr>
          <w:p w14:paraId="7F870E74" w14:textId="77777777" w:rsidR="00215E52" w:rsidRDefault="009723E6">
            <w:pPr>
              <w:pStyle w:val="MMTopicInfo"/>
            </w:pPr>
            <w:r>
              <w:t>Single Icons</w:t>
            </w:r>
          </w:p>
        </w:tc>
        <w:tc>
          <w:tcPr>
            <w:tcW w:w="0" w:type="auto"/>
            <w:vAlign w:val="center"/>
          </w:tcPr>
          <w:p w14:paraId="7B426469" w14:textId="77777777" w:rsidR="00215E52" w:rsidRDefault="009723E6">
            <w:pPr>
              <w:pStyle w:val="MMIcon"/>
            </w:pPr>
            <w:r>
              <w:rPr>
                <w:noProof/>
              </w:rPr>
              <w:drawing>
                <wp:inline distT="0" distB="0" distL="0" distR="0" wp14:anchorId="6C760F3C" wp14:editId="08337486">
                  <wp:extent cx="139700" cy="139700"/>
                  <wp:effectExtent l="0" t="0" r="0" b="0"/>
                  <wp:docPr id="100013" name="Picture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CustomIcon-205142352</w:t>
            </w:r>
            <w:r>
              <w:rPr>
                <w:vanish/>
              </w:rPr>
              <w:t xml:space="preserve">; ["", </w:t>
            </w:r>
            <w:r>
              <w:rPr>
                <w:vanish/>
              </w:rPr>
              <w:t>"UDk6DAAAAAAAAAAAAAAAAA=="]</w:t>
            </w:r>
          </w:p>
        </w:tc>
      </w:tr>
    </w:tbl>
    <w:p w14:paraId="1C5EDB00" w14:textId="77777777" w:rsidR="00215E52" w:rsidRDefault="009723E6">
      <w:pPr>
        <w:pStyle w:val="MMTopic3"/>
        <w:numPr>
          <w:ilvl w:val="2"/>
          <w:numId w:val="1"/>
        </w:numPr>
        <w:spacing w:before="240" w:after="240"/>
      </w:pPr>
      <w:bookmarkStart w:id="7" w:name="_Toc256000007"/>
      <w:r>
        <w:t>map</w:t>
      </w:r>
      <w:bookmarkEnd w:id="7"/>
    </w:p>
    <w:p w14:paraId="7E044924" w14:textId="77777777" w:rsidR="00215E52" w:rsidRDefault="009723E6">
      <w:pPr>
        <w:pStyle w:val="MMNotes"/>
        <w:ind w:left="2028"/>
      </w:pPr>
      <w:r>
        <w:t>Map with of USA with dots for each school location</w:t>
      </w:r>
    </w:p>
    <w:p w14:paraId="0576E87C" w14:textId="77777777" w:rsidR="00215E52" w:rsidRDefault="009723E6">
      <w:pPr>
        <w:pStyle w:val="MMNotes"/>
        <w:ind w:left="2028"/>
      </w:pPr>
      <w:r>
        <w:t>Color by quartile.</w:t>
      </w:r>
    </w:p>
    <w:p w14:paraId="3DC1A102" w14:textId="77777777" w:rsidR="00215E52" w:rsidRDefault="009723E6">
      <w:pPr>
        <w:pStyle w:val="MMNotes"/>
        <w:ind w:left="2028"/>
      </w:pPr>
      <w:r>
        <w:t> </w:t>
      </w:r>
    </w:p>
    <w:p w14:paraId="484A99E6" w14:textId="77777777" w:rsidR="00215E52" w:rsidRDefault="009723E6">
      <w:pPr>
        <w:pStyle w:val="MMNotes"/>
        <w:ind w:left="2028"/>
      </w:pPr>
      <w:r>
        <w:t>Option - size = Tuition</w:t>
      </w:r>
    </w:p>
    <w:p w14:paraId="70FEF407" w14:textId="77777777" w:rsidR="00215E52" w:rsidRDefault="009723E6">
      <w:pPr>
        <w:pStyle w:val="MMNotes"/>
        <w:spacing w:after="240"/>
        <w:ind w:left="2028"/>
      </w:pPr>
      <w:r>
        <w:t> </w:t>
      </w:r>
    </w:p>
    <w:p w14:paraId="7FE4AAD3" w14:textId="77777777" w:rsidR="00215E52" w:rsidRDefault="009723E6">
      <w:pPr>
        <w:pStyle w:val="MMTopic2"/>
        <w:numPr>
          <w:ilvl w:val="1"/>
          <w:numId w:val="1"/>
        </w:numPr>
        <w:spacing w:after="240"/>
      </w:pPr>
      <w:bookmarkStart w:id="8" w:name="_Toc256000008"/>
      <w:r>
        <w:t>Student Body</w:t>
      </w:r>
      <w:bookmarkEnd w:id="8"/>
    </w:p>
    <w:tbl>
      <w:tblPr>
        <w:tblW w:w="0" w:type="auto"/>
        <w:tblInd w:w="140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1C9D0730" w14:textId="77777777">
        <w:tc>
          <w:tcPr>
            <w:tcW w:w="0" w:type="auto"/>
            <w:vAlign w:val="center"/>
          </w:tcPr>
          <w:p w14:paraId="027A4B48" w14:textId="77777777" w:rsidR="00215E52" w:rsidRDefault="009723E6">
            <w:pPr>
              <w:pStyle w:val="MMTopicInfo"/>
            </w:pPr>
            <w:r>
              <w:t>Single Icons</w:t>
            </w:r>
          </w:p>
        </w:tc>
        <w:tc>
          <w:tcPr>
            <w:tcW w:w="0" w:type="auto"/>
            <w:vAlign w:val="center"/>
          </w:tcPr>
          <w:p w14:paraId="28A6A88E" w14:textId="77777777" w:rsidR="00215E52" w:rsidRDefault="009723E6">
            <w:pPr>
              <w:pStyle w:val="MMIcon"/>
            </w:pPr>
            <w:r>
              <w:rPr>
                <w:noProof/>
              </w:rPr>
              <w:drawing>
                <wp:inline distT="0" distB="0" distL="0" distR="0" wp14:anchorId="3909F8BE" wp14:editId="4E98767A">
                  <wp:extent cx="139700" cy="139700"/>
                  <wp:effectExtent l="0" t="0" r="0" b="0"/>
                  <wp:docPr id="100015" name="Picture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CustomIcon-205142352</w:t>
            </w:r>
            <w:r>
              <w:rPr>
                <w:vanish/>
              </w:rPr>
              <w:t>; ["", "UDk6DAAAAAAAAAAAAAAAAA=="]</w:t>
            </w:r>
          </w:p>
        </w:tc>
      </w:tr>
    </w:tbl>
    <w:p w14:paraId="4F297E60" w14:textId="77777777" w:rsidR="00215E52" w:rsidRDefault="009723E6">
      <w:pPr>
        <w:pStyle w:val="MMTopic3"/>
        <w:numPr>
          <w:ilvl w:val="2"/>
          <w:numId w:val="1"/>
        </w:numPr>
        <w:spacing w:before="240" w:after="240"/>
      </w:pPr>
      <w:bookmarkStart w:id="9" w:name="_Toc256000009"/>
      <w:r>
        <w:t>Family Income (</w:t>
      </w:r>
      <w:proofErr w:type="spellStart"/>
      <w:r>
        <w:t>pg</w:t>
      </w:r>
      <w:proofErr w:type="spellEnd"/>
      <w:r>
        <w:t xml:space="preserve"> 16)</w:t>
      </w:r>
      <w:bookmarkEnd w:id="9"/>
    </w:p>
    <w:tbl>
      <w:tblPr>
        <w:tblW w:w="0" w:type="auto"/>
        <w:tblInd w:w="192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3019"/>
      </w:tblGrid>
      <w:tr w:rsidR="00215E52" w14:paraId="73D1B24D" w14:textId="77777777">
        <w:tc>
          <w:tcPr>
            <w:tcW w:w="0" w:type="auto"/>
            <w:vAlign w:val="center"/>
          </w:tcPr>
          <w:p w14:paraId="05E1FCB9" w14:textId="77777777" w:rsidR="00215E52" w:rsidRDefault="009723E6">
            <w:pPr>
              <w:pStyle w:val="MMTopicInfo"/>
            </w:pPr>
            <w:r>
              <w:t>Single Icons</w:t>
            </w:r>
          </w:p>
        </w:tc>
        <w:tc>
          <w:tcPr>
            <w:tcW w:w="0" w:type="auto"/>
            <w:vAlign w:val="center"/>
          </w:tcPr>
          <w:p w14:paraId="49A90280" w14:textId="77777777" w:rsidR="00215E52" w:rsidRDefault="009723E6">
            <w:pPr>
              <w:pStyle w:val="MMIcon"/>
            </w:pPr>
            <w:r>
              <w:rPr>
                <w:noProof/>
              </w:rPr>
              <w:drawing>
                <wp:inline distT="0" distB="0" distL="0" distR="0" wp14:anchorId="4A05FDE9" wp14:editId="62EABA72">
                  <wp:extent cx="139700" cy="139700"/>
                  <wp:effectExtent l="0" t="0" r="0" b="0"/>
                  <wp:docPr id="100017" name="Picture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3"/>
                          <a:stretch>
                            <a:fillRect/>
                          </a:stretch>
                        </pic:blipFill>
                        <pic:spPr>
                          <a:xfrm>
                            <a:off x="0" y="0"/>
                            <a:ext cx="139700" cy="139700"/>
                          </a:xfrm>
                          <a:prstGeom prst="rect">
                            <a:avLst/>
                          </a:prstGeom>
                        </pic:spPr>
                      </pic:pic>
                    </a:graphicData>
                  </a:graphic>
                </wp:inline>
              </w:drawing>
            </w:r>
            <w:r>
              <w:t xml:space="preserve"> </w:t>
            </w:r>
            <w:proofErr w:type="spellStart"/>
            <w:r>
              <w:t>Cust</w:t>
            </w:r>
            <w:r>
              <w:t>omIcon</w:t>
            </w:r>
            <w:proofErr w:type="spellEnd"/>
            <w:r>
              <w:t>--1417696976</w:t>
            </w:r>
            <w:r>
              <w:rPr>
                <w:vanish/>
              </w:rPr>
              <w:t>; ["", "MKl/qwAAAAAAAAAAAAAAAA=="]</w:t>
            </w:r>
          </w:p>
        </w:tc>
      </w:tr>
    </w:tbl>
    <w:p w14:paraId="4EB230F4" w14:textId="77777777" w:rsidR="00215E52" w:rsidRDefault="009723E6">
      <w:pPr>
        <w:pStyle w:val="MMTopic4"/>
        <w:numPr>
          <w:ilvl w:val="3"/>
          <w:numId w:val="1"/>
        </w:numPr>
        <w:spacing w:before="240" w:after="240"/>
      </w:pPr>
      <w:bookmarkStart w:id="10" w:name="_Toc256000010"/>
      <w:r>
        <w:t>histogram</w:t>
      </w:r>
      <w:bookmarkEnd w:id="10"/>
    </w:p>
    <w:p w14:paraId="250CD995" w14:textId="77777777" w:rsidR="00215E52" w:rsidRDefault="009723E6">
      <w:pPr>
        <w:pStyle w:val="MMTopic4"/>
        <w:numPr>
          <w:ilvl w:val="3"/>
          <w:numId w:val="1"/>
        </w:numPr>
        <w:spacing w:after="240"/>
      </w:pPr>
      <w:bookmarkStart w:id="11" w:name="_Toc256000011"/>
      <w:r>
        <w:t>Boxplot</w:t>
      </w:r>
      <w:bookmarkEnd w:id="11"/>
    </w:p>
    <w:tbl>
      <w:tblPr>
        <w:tblW w:w="0" w:type="auto"/>
        <w:tblInd w:w="188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49EAD5A5" w14:textId="77777777">
        <w:tc>
          <w:tcPr>
            <w:tcW w:w="0" w:type="auto"/>
            <w:vAlign w:val="center"/>
          </w:tcPr>
          <w:p w14:paraId="7903F3E7" w14:textId="77777777" w:rsidR="00215E52" w:rsidRDefault="009723E6">
            <w:pPr>
              <w:pStyle w:val="MMTopicInfo"/>
            </w:pPr>
            <w:r>
              <w:t>Single Icons</w:t>
            </w:r>
          </w:p>
        </w:tc>
        <w:tc>
          <w:tcPr>
            <w:tcW w:w="0" w:type="auto"/>
            <w:vAlign w:val="center"/>
          </w:tcPr>
          <w:p w14:paraId="27B0EFC3" w14:textId="77777777" w:rsidR="00215E52" w:rsidRDefault="009723E6">
            <w:pPr>
              <w:pStyle w:val="MMIcon"/>
            </w:pPr>
            <w:r>
              <w:rPr>
                <w:noProof/>
              </w:rPr>
              <w:drawing>
                <wp:inline distT="0" distB="0" distL="0" distR="0" wp14:anchorId="61FF8958" wp14:editId="2344DE52">
                  <wp:extent cx="139700" cy="139700"/>
                  <wp:effectExtent l="0" t="0" r="0" b="0"/>
                  <wp:docPr id="100019" name="Picture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t xml:space="preserve"> CustomIcon-361639122</w:t>
            </w:r>
            <w:r>
              <w:rPr>
                <w:vanish/>
              </w:rPr>
              <w:t>; ["", "0iyOFQAAAAAAAAAAAAAAAA=="]</w:t>
            </w:r>
          </w:p>
        </w:tc>
      </w:tr>
    </w:tbl>
    <w:p w14:paraId="5112F18F" w14:textId="77777777" w:rsidR="00215E52" w:rsidRDefault="009723E6">
      <w:pPr>
        <w:pStyle w:val="MMTopic4"/>
        <w:numPr>
          <w:ilvl w:val="3"/>
          <w:numId w:val="1"/>
        </w:numPr>
        <w:spacing w:before="240" w:after="240"/>
      </w:pPr>
      <w:bookmarkStart w:id="12" w:name="_Toc256000012"/>
      <w:r>
        <w:t>Scatter Diagram (# students vs Tuition)</w:t>
      </w:r>
      <w:bookmarkEnd w:id="12"/>
    </w:p>
    <w:p w14:paraId="5EC9D3E3" w14:textId="77777777" w:rsidR="00215E52" w:rsidRDefault="009723E6">
      <w:pPr>
        <w:pStyle w:val="MMTopic3"/>
        <w:numPr>
          <w:ilvl w:val="2"/>
          <w:numId w:val="1"/>
        </w:numPr>
        <w:spacing w:after="240"/>
      </w:pPr>
      <w:bookmarkStart w:id="13" w:name="_Toc256000013"/>
      <w:r>
        <w:t>race page 15</w:t>
      </w:r>
      <w:bookmarkEnd w:id="13"/>
    </w:p>
    <w:tbl>
      <w:tblPr>
        <w:tblW w:w="0" w:type="auto"/>
        <w:tblInd w:w="192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3019"/>
      </w:tblGrid>
      <w:tr w:rsidR="00215E52" w14:paraId="11467131" w14:textId="77777777">
        <w:tc>
          <w:tcPr>
            <w:tcW w:w="0" w:type="auto"/>
            <w:vAlign w:val="center"/>
          </w:tcPr>
          <w:p w14:paraId="7FD29C9A" w14:textId="77777777" w:rsidR="00215E52" w:rsidRDefault="009723E6">
            <w:pPr>
              <w:pStyle w:val="MMTopicInfo"/>
            </w:pPr>
            <w:r>
              <w:t>Single Icons</w:t>
            </w:r>
          </w:p>
        </w:tc>
        <w:tc>
          <w:tcPr>
            <w:tcW w:w="0" w:type="auto"/>
            <w:vAlign w:val="center"/>
          </w:tcPr>
          <w:p w14:paraId="4DCECAC9" w14:textId="77777777" w:rsidR="00215E52" w:rsidRDefault="009723E6">
            <w:pPr>
              <w:pStyle w:val="MMIcon"/>
            </w:pPr>
            <w:r>
              <w:rPr>
                <w:noProof/>
              </w:rPr>
              <w:drawing>
                <wp:inline distT="0" distB="0" distL="0" distR="0" wp14:anchorId="2411B21A" wp14:editId="55EA5FC4">
                  <wp:extent cx="139700" cy="139700"/>
                  <wp:effectExtent l="0" t="0" r="0" b="0"/>
                  <wp:docPr id="100021" name="Picture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r>
              <w:t xml:space="preserve"> </w:t>
            </w:r>
            <w:proofErr w:type="spellStart"/>
            <w:r>
              <w:t>CustomIcon</w:t>
            </w:r>
            <w:proofErr w:type="spellEnd"/>
            <w:r>
              <w:t>--1700959678</w:t>
            </w:r>
            <w:r>
              <w:rPr>
                <w:vanish/>
              </w:rPr>
              <w:t xml:space="preserve">; ["", </w:t>
            </w:r>
            <w:r>
              <w:rPr>
                <w:vanish/>
              </w:rPr>
              <w:t>"QmqdmgAAAAAAAAAAAAAAAA=="]</w:t>
            </w:r>
          </w:p>
        </w:tc>
      </w:tr>
    </w:tbl>
    <w:p w14:paraId="5671150E" w14:textId="77777777" w:rsidR="00215E52" w:rsidRDefault="009723E6">
      <w:pPr>
        <w:pStyle w:val="MMTopic2"/>
        <w:numPr>
          <w:ilvl w:val="1"/>
          <w:numId w:val="1"/>
        </w:numPr>
        <w:spacing w:after="240"/>
      </w:pPr>
      <w:bookmarkStart w:id="14" w:name="_Toc256000014"/>
      <w:r>
        <w:t>Academics #  of Areas &amp; # of Degrees</w:t>
      </w:r>
      <w:bookmarkEnd w:id="14"/>
    </w:p>
    <w:p w14:paraId="4B419307" w14:textId="77777777" w:rsidR="00215E52" w:rsidRDefault="009723E6">
      <w:pPr>
        <w:pStyle w:val="MMTopic3"/>
        <w:numPr>
          <w:ilvl w:val="2"/>
          <w:numId w:val="1"/>
        </w:numPr>
        <w:spacing w:after="240"/>
      </w:pPr>
      <w:bookmarkStart w:id="15" w:name="_Toc256000015"/>
      <w:r>
        <w:t>histogram (bins for # of degrees)</w:t>
      </w:r>
      <w:bookmarkEnd w:id="15"/>
    </w:p>
    <w:tbl>
      <w:tblPr>
        <w:tblW w:w="0" w:type="auto"/>
        <w:tblInd w:w="192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5723"/>
      </w:tblGrid>
      <w:tr w:rsidR="00215E52" w14:paraId="6AC984CB" w14:textId="77777777">
        <w:tc>
          <w:tcPr>
            <w:tcW w:w="0" w:type="auto"/>
            <w:vAlign w:val="center"/>
          </w:tcPr>
          <w:p w14:paraId="2DB23E53" w14:textId="77777777" w:rsidR="00215E52" w:rsidRDefault="009723E6">
            <w:pPr>
              <w:pStyle w:val="MMTopicInfo"/>
            </w:pPr>
            <w:r>
              <w:t>Single Icons</w:t>
            </w:r>
          </w:p>
        </w:tc>
        <w:tc>
          <w:tcPr>
            <w:tcW w:w="0" w:type="auto"/>
            <w:vAlign w:val="center"/>
          </w:tcPr>
          <w:p w14:paraId="2A0DB445" w14:textId="77777777" w:rsidR="00215E52" w:rsidRDefault="009723E6">
            <w:pPr>
              <w:pStyle w:val="MMIcon"/>
            </w:pPr>
            <w:r>
              <w:rPr>
                <w:noProof/>
              </w:rPr>
              <w:drawing>
                <wp:inline distT="0" distB="0" distL="0" distR="0" wp14:anchorId="1B68D79E" wp14:editId="20249414">
                  <wp:extent cx="139700" cy="139700"/>
                  <wp:effectExtent l="0" t="0" r="0" b="0"/>
                  <wp:docPr id="100023" name="Picture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t xml:space="preserve"> CustomIcon-361639122</w:t>
            </w:r>
            <w:r>
              <w:rPr>
                <w:vanish/>
              </w:rPr>
              <w:t>; ["", "0iyOFQAAAAAAAAAAAAAAAA=="]</w:t>
            </w:r>
            <w:r>
              <w:t xml:space="preserve">, </w:t>
            </w:r>
            <w:r>
              <w:rPr>
                <w:noProof/>
              </w:rPr>
              <w:drawing>
                <wp:inline distT="0" distB="0" distL="0" distR="0" wp14:anchorId="36518847" wp14:editId="70E5CA6E">
                  <wp:extent cx="139700" cy="139700"/>
                  <wp:effectExtent l="0" t="0" r="0" b="0"/>
                  <wp:docPr id="100025" name="Picture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3"/>
                          <a:stretch>
                            <a:fillRect/>
                          </a:stretch>
                        </pic:blipFill>
                        <pic:spPr>
                          <a:xfrm>
                            <a:off x="0" y="0"/>
                            <a:ext cx="139700" cy="139700"/>
                          </a:xfrm>
                          <a:prstGeom prst="rect">
                            <a:avLst/>
                          </a:prstGeom>
                        </pic:spPr>
                      </pic:pic>
                    </a:graphicData>
                  </a:graphic>
                </wp:inline>
              </w:drawing>
            </w:r>
            <w:r>
              <w:t xml:space="preserve"> </w:t>
            </w:r>
            <w:proofErr w:type="spellStart"/>
            <w:r>
              <w:t>CustomIcon</w:t>
            </w:r>
            <w:proofErr w:type="spellEnd"/>
            <w:r>
              <w:t>--1417696976</w:t>
            </w:r>
            <w:r>
              <w:rPr>
                <w:vanish/>
              </w:rPr>
              <w:t>; ["", "MKl/qwAAAAAAAAAAAAAAAA=="]</w:t>
            </w:r>
          </w:p>
        </w:tc>
      </w:tr>
    </w:tbl>
    <w:p w14:paraId="4FF855C2" w14:textId="77777777" w:rsidR="00215E52" w:rsidRDefault="009723E6">
      <w:pPr>
        <w:pStyle w:val="MMTopic1"/>
        <w:numPr>
          <w:ilvl w:val="0"/>
          <w:numId w:val="1"/>
        </w:numPr>
        <w:spacing w:after="240"/>
      </w:pPr>
      <w:bookmarkStart w:id="16" w:name="_Toc256000016"/>
      <w:r>
        <w:t>Admission</w:t>
      </w:r>
      <w:bookmarkEnd w:id="16"/>
    </w:p>
    <w:p w14:paraId="04FED09E" w14:textId="77777777" w:rsidR="00215E52" w:rsidRDefault="009723E6">
      <w:pPr>
        <w:pStyle w:val="MMTopic2"/>
        <w:numPr>
          <w:ilvl w:val="1"/>
          <w:numId w:val="1"/>
        </w:numPr>
        <w:spacing w:after="240"/>
      </w:pPr>
      <w:bookmarkStart w:id="17" w:name="_Toc256000017"/>
      <w:r>
        <w:t>Admission Rates</w:t>
      </w:r>
      <w:bookmarkEnd w:id="17"/>
    </w:p>
    <w:tbl>
      <w:tblPr>
        <w:tblW w:w="0" w:type="auto"/>
        <w:tblInd w:w="140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166F4F1B" w14:textId="77777777">
        <w:tc>
          <w:tcPr>
            <w:tcW w:w="0" w:type="auto"/>
            <w:vAlign w:val="center"/>
          </w:tcPr>
          <w:p w14:paraId="3E95E868" w14:textId="77777777" w:rsidR="00215E52" w:rsidRDefault="009723E6">
            <w:pPr>
              <w:pStyle w:val="MMTopicInfo"/>
            </w:pPr>
            <w:r>
              <w:t>Single Icons</w:t>
            </w:r>
          </w:p>
        </w:tc>
        <w:tc>
          <w:tcPr>
            <w:tcW w:w="0" w:type="auto"/>
            <w:vAlign w:val="center"/>
          </w:tcPr>
          <w:p w14:paraId="1801C1AA" w14:textId="77777777" w:rsidR="00215E52" w:rsidRDefault="009723E6">
            <w:pPr>
              <w:pStyle w:val="MMIcon"/>
            </w:pPr>
            <w:r>
              <w:rPr>
                <w:noProof/>
              </w:rPr>
              <w:drawing>
                <wp:inline distT="0" distB="0" distL="0" distR="0" wp14:anchorId="3A93D878" wp14:editId="54E44CD5">
                  <wp:extent cx="139700" cy="139700"/>
                  <wp:effectExtent l="0" t="0" r="0" b="0"/>
                  <wp:docPr id="100027" name="Picture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CustomIcon-205142352</w:t>
            </w:r>
            <w:r>
              <w:rPr>
                <w:vanish/>
              </w:rPr>
              <w:t>; ["", "UDk6DAAAAAAAAAAAAAAAAA=="]</w:t>
            </w:r>
          </w:p>
        </w:tc>
      </w:tr>
    </w:tbl>
    <w:p w14:paraId="473A8910" w14:textId="77777777" w:rsidR="00215E52" w:rsidRDefault="009723E6">
      <w:pPr>
        <w:pStyle w:val="MMTopic3"/>
        <w:numPr>
          <w:ilvl w:val="2"/>
          <w:numId w:val="1"/>
        </w:numPr>
        <w:spacing w:before="240" w:after="240"/>
      </w:pPr>
      <w:bookmarkStart w:id="18" w:name="_Toc256000018"/>
      <w:r>
        <w:t>boxplot</w:t>
      </w:r>
      <w:bookmarkEnd w:id="18"/>
    </w:p>
    <w:tbl>
      <w:tblPr>
        <w:tblW w:w="0" w:type="auto"/>
        <w:tblInd w:w="192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6C64BCAA" w14:textId="77777777">
        <w:tc>
          <w:tcPr>
            <w:tcW w:w="0" w:type="auto"/>
            <w:vAlign w:val="center"/>
          </w:tcPr>
          <w:p w14:paraId="2BA904E1" w14:textId="77777777" w:rsidR="00215E52" w:rsidRDefault="009723E6">
            <w:pPr>
              <w:pStyle w:val="MMTopicInfo"/>
            </w:pPr>
            <w:r>
              <w:t>Single Icons</w:t>
            </w:r>
          </w:p>
        </w:tc>
        <w:tc>
          <w:tcPr>
            <w:tcW w:w="0" w:type="auto"/>
            <w:vAlign w:val="center"/>
          </w:tcPr>
          <w:p w14:paraId="0E2CEBF5" w14:textId="77777777" w:rsidR="00215E52" w:rsidRDefault="009723E6">
            <w:pPr>
              <w:pStyle w:val="MMIcon"/>
            </w:pPr>
            <w:r>
              <w:rPr>
                <w:noProof/>
              </w:rPr>
              <w:drawing>
                <wp:inline distT="0" distB="0" distL="0" distR="0" wp14:anchorId="55646E08" wp14:editId="08DDFCE8">
                  <wp:extent cx="139700" cy="139700"/>
                  <wp:effectExtent l="0" t="0" r="0" b="0"/>
                  <wp:docPr id="100029" name="Picture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t xml:space="preserve"> CustomIcon-361639122</w:t>
            </w:r>
            <w:r>
              <w:rPr>
                <w:vanish/>
              </w:rPr>
              <w:t>; ["", "0iyOFQAAAAAAAAAAAAAAAA=="]</w:t>
            </w:r>
          </w:p>
        </w:tc>
      </w:tr>
    </w:tbl>
    <w:p w14:paraId="6FA6BB78" w14:textId="77777777" w:rsidR="00215E52" w:rsidRDefault="009723E6">
      <w:pPr>
        <w:pStyle w:val="MMTopic3"/>
        <w:numPr>
          <w:ilvl w:val="2"/>
          <w:numId w:val="1"/>
        </w:numPr>
        <w:spacing w:before="240" w:after="240"/>
      </w:pPr>
      <w:bookmarkStart w:id="19" w:name="_Toc256000019"/>
      <w:r>
        <w:t>Scatter Diagram (Admin Rate vs Tuition)</w:t>
      </w:r>
      <w:bookmarkEnd w:id="19"/>
    </w:p>
    <w:p w14:paraId="6A72D238" w14:textId="77777777" w:rsidR="00215E52" w:rsidRDefault="009723E6">
      <w:pPr>
        <w:pStyle w:val="MMTopic2"/>
        <w:numPr>
          <w:ilvl w:val="1"/>
          <w:numId w:val="1"/>
        </w:numPr>
        <w:spacing w:after="240"/>
      </w:pPr>
      <w:bookmarkStart w:id="20" w:name="_Toc256000020"/>
      <w:r>
        <w:t>Standard size Test scores</w:t>
      </w:r>
      <w:bookmarkEnd w:id="20"/>
    </w:p>
    <w:tbl>
      <w:tblPr>
        <w:tblW w:w="0" w:type="auto"/>
        <w:tblInd w:w="140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7C7ED8F7" w14:textId="77777777">
        <w:tc>
          <w:tcPr>
            <w:tcW w:w="0" w:type="auto"/>
            <w:vAlign w:val="center"/>
          </w:tcPr>
          <w:p w14:paraId="51F79046" w14:textId="77777777" w:rsidR="00215E52" w:rsidRDefault="009723E6">
            <w:pPr>
              <w:pStyle w:val="MMTopicInfo"/>
            </w:pPr>
            <w:r>
              <w:t>Single Icons</w:t>
            </w:r>
          </w:p>
        </w:tc>
        <w:tc>
          <w:tcPr>
            <w:tcW w:w="0" w:type="auto"/>
            <w:vAlign w:val="center"/>
          </w:tcPr>
          <w:p w14:paraId="2166B6C8" w14:textId="77777777" w:rsidR="00215E52" w:rsidRDefault="009723E6">
            <w:pPr>
              <w:pStyle w:val="MMIcon"/>
            </w:pPr>
            <w:r>
              <w:rPr>
                <w:noProof/>
              </w:rPr>
              <w:drawing>
                <wp:inline distT="0" distB="0" distL="0" distR="0" wp14:anchorId="473BF525" wp14:editId="6238745D">
                  <wp:extent cx="139700" cy="139700"/>
                  <wp:effectExtent l="0" t="0" r="0" b="0"/>
                  <wp:docPr id="100031" name="Picture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w:t>
            </w:r>
            <w:r>
              <w:t>CustomIcon-205142352</w:t>
            </w:r>
            <w:r>
              <w:rPr>
                <w:vanish/>
              </w:rPr>
              <w:t>; ["", "UDk6DAAAAAAAAAAAAAAAAA=="]</w:t>
            </w:r>
          </w:p>
        </w:tc>
      </w:tr>
    </w:tbl>
    <w:p w14:paraId="2956726B" w14:textId="77777777" w:rsidR="00215E52" w:rsidRDefault="009723E6">
      <w:pPr>
        <w:pStyle w:val="MMTopic3"/>
        <w:numPr>
          <w:ilvl w:val="2"/>
          <w:numId w:val="1"/>
        </w:numPr>
        <w:spacing w:before="240" w:after="240"/>
      </w:pPr>
      <w:bookmarkStart w:id="21" w:name="_Toc256000021"/>
      <w:r>
        <w:t>boxplot</w:t>
      </w:r>
      <w:bookmarkEnd w:id="21"/>
    </w:p>
    <w:tbl>
      <w:tblPr>
        <w:tblW w:w="0" w:type="auto"/>
        <w:tblInd w:w="192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6CD195AA" w14:textId="77777777">
        <w:tc>
          <w:tcPr>
            <w:tcW w:w="0" w:type="auto"/>
            <w:vAlign w:val="center"/>
          </w:tcPr>
          <w:p w14:paraId="747041EB" w14:textId="77777777" w:rsidR="00215E52" w:rsidRDefault="009723E6">
            <w:pPr>
              <w:pStyle w:val="MMTopicInfo"/>
            </w:pPr>
            <w:r>
              <w:t>Single Icons</w:t>
            </w:r>
          </w:p>
        </w:tc>
        <w:tc>
          <w:tcPr>
            <w:tcW w:w="0" w:type="auto"/>
            <w:vAlign w:val="center"/>
          </w:tcPr>
          <w:p w14:paraId="119DC66A" w14:textId="77777777" w:rsidR="00215E52" w:rsidRDefault="009723E6">
            <w:pPr>
              <w:pStyle w:val="MMIcon"/>
            </w:pPr>
            <w:r>
              <w:rPr>
                <w:noProof/>
              </w:rPr>
              <w:drawing>
                <wp:inline distT="0" distB="0" distL="0" distR="0" wp14:anchorId="2AD51184" wp14:editId="4B0DC6D9">
                  <wp:extent cx="139700" cy="139700"/>
                  <wp:effectExtent l="0" t="0" r="0" b="0"/>
                  <wp:docPr id="100033" name="Picture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t xml:space="preserve"> CustomIcon-361639122</w:t>
            </w:r>
            <w:r>
              <w:rPr>
                <w:vanish/>
              </w:rPr>
              <w:t>; ["", "0iyOFQAAAAAAAAAAAAAAAA=="]</w:t>
            </w:r>
          </w:p>
        </w:tc>
      </w:tr>
    </w:tbl>
    <w:p w14:paraId="3F678DB3" w14:textId="77777777" w:rsidR="00215E52" w:rsidRDefault="009723E6">
      <w:pPr>
        <w:pStyle w:val="MMTopic3"/>
        <w:numPr>
          <w:ilvl w:val="2"/>
          <w:numId w:val="1"/>
        </w:numPr>
        <w:spacing w:before="240" w:after="240"/>
      </w:pPr>
      <w:bookmarkStart w:id="22" w:name="_Toc256000022"/>
      <w:r>
        <w:t>Scatter Diagram (Test Score vs Tuition)</w:t>
      </w:r>
      <w:bookmarkEnd w:id="22"/>
    </w:p>
    <w:p w14:paraId="02B3D815" w14:textId="77777777" w:rsidR="00215E52" w:rsidRDefault="009723E6">
      <w:pPr>
        <w:pStyle w:val="MMTopic1"/>
        <w:numPr>
          <w:ilvl w:val="0"/>
          <w:numId w:val="1"/>
        </w:numPr>
        <w:spacing w:after="240"/>
      </w:pPr>
      <w:bookmarkStart w:id="23" w:name="_Toc256000023"/>
      <w:r>
        <w:t>Outcomes</w:t>
      </w:r>
      <w:bookmarkEnd w:id="23"/>
    </w:p>
    <w:p w14:paraId="48755F1E" w14:textId="77777777" w:rsidR="00215E52" w:rsidRDefault="009723E6">
      <w:pPr>
        <w:pStyle w:val="MMTopic2"/>
        <w:numPr>
          <w:ilvl w:val="1"/>
          <w:numId w:val="1"/>
        </w:numPr>
        <w:spacing w:after="240"/>
      </w:pPr>
      <w:bookmarkStart w:id="24" w:name="_Toc256000024"/>
      <w:r>
        <w:t>Graduation Rates</w:t>
      </w:r>
      <w:bookmarkEnd w:id="24"/>
    </w:p>
    <w:tbl>
      <w:tblPr>
        <w:tblW w:w="0" w:type="auto"/>
        <w:tblInd w:w="140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5723"/>
      </w:tblGrid>
      <w:tr w:rsidR="00215E52" w14:paraId="7146F757" w14:textId="77777777">
        <w:tc>
          <w:tcPr>
            <w:tcW w:w="0" w:type="auto"/>
            <w:vAlign w:val="center"/>
          </w:tcPr>
          <w:p w14:paraId="59CED24C" w14:textId="77777777" w:rsidR="00215E52" w:rsidRDefault="009723E6">
            <w:pPr>
              <w:pStyle w:val="MMTopicInfo"/>
            </w:pPr>
            <w:r>
              <w:t>Single Icons</w:t>
            </w:r>
          </w:p>
        </w:tc>
        <w:tc>
          <w:tcPr>
            <w:tcW w:w="0" w:type="auto"/>
            <w:vAlign w:val="center"/>
          </w:tcPr>
          <w:p w14:paraId="6E669AA1" w14:textId="77777777" w:rsidR="00215E52" w:rsidRDefault="009723E6">
            <w:pPr>
              <w:pStyle w:val="MMIcon"/>
            </w:pPr>
            <w:r>
              <w:rPr>
                <w:noProof/>
              </w:rPr>
              <w:drawing>
                <wp:inline distT="0" distB="0" distL="0" distR="0" wp14:anchorId="6A926120" wp14:editId="0CA4F0DB">
                  <wp:extent cx="139700" cy="139700"/>
                  <wp:effectExtent l="0" t="0" r="0" b="0"/>
                  <wp:docPr id="100035" name="Picture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CustomIcon-205142352</w:t>
            </w:r>
            <w:r>
              <w:rPr>
                <w:vanish/>
              </w:rPr>
              <w:t xml:space="preserve">; ["", </w:t>
            </w:r>
            <w:r>
              <w:rPr>
                <w:vanish/>
              </w:rPr>
              <w:t>"UDk6DAAAAAAAAAAAAAAAAA=="]</w:t>
            </w:r>
            <w:r>
              <w:t xml:space="preserve">, </w:t>
            </w:r>
            <w:r>
              <w:rPr>
                <w:noProof/>
              </w:rPr>
              <w:drawing>
                <wp:inline distT="0" distB="0" distL="0" distR="0" wp14:anchorId="2EB8A813" wp14:editId="7D14A250">
                  <wp:extent cx="139700" cy="139700"/>
                  <wp:effectExtent l="0" t="0" r="0" b="0"/>
                  <wp:docPr id="100037" name="Picture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r>
              <w:t xml:space="preserve"> </w:t>
            </w:r>
            <w:proofErr w:type="spellStart"/>
            <w:r>
              <w:t>CustomIcon</w:t>
            </w:r>
            <w:proofErr w:type="spellEnd"/>
            <w:r>
              <w:t>--1907045301</w:t>
            </w:r>
            <w:r>
              <w:rPr>
                <w:vanish/>
              </w:rPr>
              <w:t>; ["", "S8xUjgAAAAAAAAAAAAAAAA=="]</w:t>
            </w:r>
          </w:p>
        </w:tc>
      </w:tr>
    </w:tbl>
    <w:p w14:paraId="4A8BB153" w14:textId="77777777" w:rsidR="00215E52" w:rsidRDefault="009723E6">
      <w:pPr>
        <w:pStyle w:val="MMTopic3"/>
        <w:numPr>
          <w:ilvl w:val="2"/>
          <w:numId w:val="1"/>
        </w:numPr>
        <w:spacing w:before="240" w:after="240"/>
      </w:pPr>
      <w:bookmarkStart w:id="25" w:name="_Toc256000025"/>
      <w:r>
        <w:t>Boxplot</w:t>
      </w:r>
      <w:bookmarkEnd w:id="25"/>
    </w:p>
    <w:tbl>
      <w:tblPr>
        <w:tblW w:w="0" w:type="auto"/>
        <w:tblInd w:w="192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7C0BC0F6" w14:textId="77777777">
        <w:tc>
          <w:tcPr>
            <w:tcW w:w="0" w:type="auto"/>
            <w:vAlign w:val="center"/>
          </w:tcPr>
          <w:p w14:paraId="6C1EAC91" w14:textId="77777777" w:rsidR="00215E52" w:rsidRDefault="009723E6">
            <w:pPr>
              <w:pStyle w:val="MMTopicInfo"/>
            </w:pPr>
            <w:r>
              <w:t>Single Icons</w:t>
            </w:r>
          </w:p>
        </w:tc>
        <w:tc>
          <w:tcPr>
            <w:tcW w:w="0" w:type="auto"/>
            <w:vAlign w:val="center"/>
          </w:tcPr>
          <w:p w14:paraId="6FCF3AB2" w14:textId="77777777" w:rsidR="00215E52" w:rsidRDefault="009723E6">
            <w:pPr>
              <w:pStyle w:val="MMIcon"/>
            </w:pPr>
            <w:r>
              <w:rPr>
                <w:noProof/>
              </w:rPr>
              <w:drawing>
                <wp:inline distT="0" distB="0" distL="0" distR="0" wp14:anchorId="1BA3C6DC" wp14:editId="751099B2">
                  <wp:extent cx="139700" cy="139700"/>
                  <wp:effectExtent l="0" t="0" r="0" b="0"/>
                  <wp:docPr id="100039" name="Picture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t xml:space="preserve"> CustomIcon-361639122</w:t>
            </w:r>
            <w:r>
              <w:rPr>
                <w:vanish/>
              </w:rPr>
              <w:t>; ["", "0iyOFQAAAAAAAAAAAAAAAA=="]</w:t>
            </w:r>
          </w:p>
        </w:tc>
      </w:tr>
    </w:tbl>
    <w:p w14:paraId="69F698C6" w14:textId="77777777" w:rsidR="00215E52" w:rsidRDefault="009723E6">
      <w:pPr>
        <w:pStyle w:val="MMTopic3"/>
        <w:numPr>
          <w:ilvl w:val="2"/>
          <w:numId w:val="1"/>
        </w:numPr>
        <w:spacing w:before="240" w:after="240"/>
      </w:pPr>
      <w:bookmarkStart w:id="26" w:name="_Toc256000026"/>
      <w:r>
        <w:t>Scatter Diagram (Graduation rate vs Tuition)</w:t>
      </w:r>
      <w:bookmarkEnd w:id="26"/>
    </w:p>
    <w:p w14:paraId="344FC410" w14:textId="77777777" w:rsidR="00215E52" w:rsidRDefault="009723E6">
      <w:pPr>
        <w:pStyle w:val="MMTopic3"/>
        <w:numPr>
          <w:ilvl w:val="2"/>
          <w:numId w:val="1"/>
        </w:numPr>
        <w:spacing w:after="240"/>
      </w:pPr>
      <w:bookmarkStart w:id="27" w:name="_Toc256000027"/>
      <w:r>
        <w:t>Regression  (Graduation rate vs Tuition)</w:t>
      </w:r>
      <w:bookmarkEnd w:id="27"/>
    </w:p>
    <w:p w14:paraId="7321755F" w14:textId="77777777" w:rsidR="00215E52" w:rsidRDefault="009723E6">
      <w:pPr>
        <w:pStyle w:val="MMTopic2"/>
        <w:numPr>
          <w:ilvl w:val="1"/>
          <w:numId w:val="1"/>
        </w:numPr>
        <w:spacing w:after="240"/>
      </w:pPr>
      <w:bookmarkStart w:id="28" w:name="_Toc256000028"/>
      <w:r>
        <w:t>Me</w:t>
      </w:r>
      <w:r>
        <w:t>dian Earnings</w:t>
      </w:r>
      <w:bookmarkEnd w:id="28"/>
    </w:p>
    <w:tbl>
      <w:tblPr>
        <w:tblW w:w="0" w:type="auto"/>
        <w:tblInd w:w="140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5635"/>
      </w:tblGrid>
      <w:tr w:rsidR="00215E52" w14:paraId="2AB20A66" w14:textId="77777777">
        <w:tc>
          <w:tcPr>
            <w:tcW w:w="0" w:type="auto"/>
            <w:vAlign w:val="center"/>
          </w:tcPr>
          <w:p w14:paraId="65A0BC5D" w14:textId="77777777" w:rsidR="00215E52" w:rsidRDefault="009723E6">
            <w:pPr>
              <w:pStyle w:val="MMTopicInfo"/>
            </w:pPr>
            <w:r>
              <w:t>Single Icons</w:t>
            </w:r>
          </w:p>
        </w:tc>
        <w:tc>
          <w:tcPr>
            <w:tcW w:w="0" w:type="auto"/>
            <w:vAlign w:val="center"/>
          </w:tcPr>
          <w:p w14:paraId="6267298E" w14:textId="77777777" w:rsidR="00215E52" w:rsidRDefault="009723E6">
            <w:pPr>
              <w:pStyle w:val="MMIcon"/>
            </w:pPr>
            <w:r>
              <w:rPr>
                <w:noProof/>
              </w:rPr>
              <w:drawing>
                <wp:inline distT="0" distB="0" distL="0" distR="0" wp14:anchorId="18E52F36" wp14:editId="2B50F3AD">
                  <wp:extent cx="139700" cy="139700"/>
                  <wp:effectExtent l="0" t="0" r="0" b="0"/>
                  <wp:docPr id="100041" name="Picture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CustomIcon-205142352</w:t>
            </w:r>
            <w:r>
              <w:rPr>
                <w:vanish/>
              </w:rPr>
              <w:t>; ["", "UDk6DAAAAAAAAAAAAAAAAA=="]</w:t>
            </w:r>
            <w:r>
              <w:t xml:space="preserve">, </w:t>
            </w:r>
            <w:r>
              <w:rPr>
                <w:noProof/>
              </w:rPr>
              <w:drawing>
                <wp:inline distT="0" distB="0" distL="0" distR="0" wp14:anchorId="5BA0EB25" wp14:editId="4769C63A">
                  <wp:extent cx="139700" cy="139700"/>
                  <wp:effectExtent l="0" t="0" r="0" b="0"/>
                  <wp:docPr id="100043" name="Picture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t xml:space="preserve"> CustomIcon-1448251587</w:t>
            </w:r>
            <w:r>
              <w:rPr>
                <w:vanish/>
              </w:rPr>
              <w:t>; ["", "w5BSVgAAAAAAAAAAAAAAAA=="]</w:t>
            </w:r>
          </w:p>
        </w:tc>
      </w:tr>
    </w:tbl>
    <w:p w14:paraId="0B45AE6B" w14:textId="77777777" w:rsidR="00215E52" w:rsidRDefault="009723E6">
      <w:pPr>
        <w:pStyle w:val="MMTopic3"/>
        <w:numPr>
          <w:ilvl w:val="2"/>
          <w:numId w:val="1"/>
        </w:numPr>
        <w:spacing w:before="240" w:after="240"/>
      </w:pPr>
      <w:bookmarkStart w:id="29" w:name="_Toc256000029"/>
      <w:r>
        <w:t>Boxplot</w:t>
      </w:r>
      <w:bookmarkEnd w:id="29"/>
    </w:p>
    <w:tbl>
      <w:tblPr>
        <w:tblW w:w="0" w:type="auto"/>
        <w:tblInd w:w="192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37ADFF3E" w14:textId="77777777">
        <w:tc>
          <w:tcPr>
            <w:tcW w:w="0" w:type="auto"/>
            <w:vAlign w:val="center"/>
          </w:tcPr>
          <w:p w14:paraId="0B40FDAA" w14:textId="77777777" w:rsidR="00215E52" w:rsidRDefault="009723E6">
            <w:pPr>
              <w:pStyle w:val="MMTopicInfo"/>
            </w:pPr>
            <w:r>
              <w:t>Single Icons</w:t>
            </w:r>
          </w:p>
        </w:tc>
        <w:tc>
          <w:tcPr>
            <w:tcW w:w="0" w:type="auto"/>
            <w:vAlign w:val="center"/>
          </w:tcPr>
          <w:p w14:paraId="57501E79" w14:textId="77777777" w:rsidR="00215E52" w:rsidRDefault="009723E6">
            <w:pPr>
              <w:pStyle w:val="MMIcon"/>
            </w:pPr>
            <w:r>
              <w:rPr>
                <w:noProof/>
              </w:rPr>
              <w:drawing>
                <wp:inline distT="0" distB="0" distL="0" distR="0" wp14:anchorId="3FE68C77" wp14:editId="0AA79291">
                  <wp:extent cx="139700" cy="139700"/>
                  <wp:effectExtent l="0" t="0" r="0" b="0"/>
                  <wp:docPr id="100045" name="Picture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t xml:space="preserve"> CustomIcon-361639122</w:t>
            </w:r>
            <w:r>
              <w:rPr>
                <w:vanish/>
              </w:rPr>
              <w:t>; ["", "0iyOFQAAAAAAAAAAAAAAAA=="]</w:t>
            </w:r>
          </w:p>
        </w:tc>
      </w:tr>
    </w:tbl>
    <w:p w14:paraId="2925CDF5" w14:textId="77777777" w:rsidR="00215E52" w:rsidRDefault="009723E6">
      <w:pPr>
        <w:pStyle w:val="MMTopic3"/>
        <w:numPr>
          <w:ilvl w:val="2"/>
          <w:numId w:val="1"/>
        </w:numPr>
        <w:spacing w:before="240" w:after="240"/>
      </w:pPr>
      <w:bookmarkStart w:id="30" w:name="_Toc256000030"/>
      <w:r>
        <w:t xml:space="preserve">Scatter Diagram Median </w:t>
      </w:r>
      <w:r>
        <w:t>Earnings vs Tuition)</w:t>
      </w:r>
      <w:bookmarkEnd w:id="30"/>
    </w:p>
    <w:p w14:paraId="2A5B0114" w14:textId="77777777" w:rsidR="00215E52" w:rsidRDefault="009723E6">
      <w:pPr>
        <w:pStyle w:val="MMTopic3"/>
        <w:numPr>
          <w:ilvl w:val="2"/>
          <w:numId w:val="1"/>
        </w:numPr>
        <w:spacing w:after="240"/>
      </w:pPr>
      <w:bookmarkStart w:id="31" w:name="_Toc256000031"/>
      <w:r>
        <w:t>Regression Median Earning vs Tuition</w:t>
      </w:r>
      <w:bookmarkEnd w:id="31"/>
    </w:p>
    <w:p w14:paraId="00452447" w14:textId="77777777" w:rsidR="00215E52" w:rsidRDefault="009723E6">
      <w:pPr>
        <w:pStyle w:val="MMTopic1"/>
        <w:numPr>
          <w:ilvl w:val="0"/>
          <w:numId w:val="1"/>
        </w:numPr>
        <w:spacing w:after="240"/>
      </w:pPr>
      <w:bookmarkStart w:id="32" w:name="_Toc256000032"/>
      <w:r>
        <w:t>correlation between</w:t>
      </w:r>
      <w:bookmarkEnd w:id="32"/>
    </w:p>
    <w:p w14:paraId="778D5A42" w14:textId="77777777" w:rsidR="00215E52" w:rsidRDefault="009723E6">
      <w:pPr>
        <w:pStyle w:val="MMTopic1"/>
        <w:numPr>
          <w:ilvl w:val="0"/>
          <w:numId w:val="1"/>
        </w:numPr>
        <w:spacing w:after="240"/>
      </w:pPr>
      <w:bookmarkStart w:id="33" w:name="_Toc256000033"/>
      <w:r>
        <w:t>Trash</w:t>
      </w:r>
      <w:bookmarkEnd w:id="33"/>
    </w:p>
    <w:p w14:paraId="04CC851A" w14:textId="77777777" w:rsidR="00215E52" w:rsidRDefault="009723E6">
      <w:pPr>
        <w:pStyle w:val="MMTopic2"/>
        <w:numPr>
          <w:ilvl w:val="1"/>
          <w:numId w:val="1"/>
        </w:numPr>
        <w:spacing w:after="240"/>
      </w:pPr>
      <w:bookmarkStart w:id="34" w:name="_Toc256000034"/>
      <w:r>
        <w:t>Instructional expenditures per FTE student (INEXPFTE)</w:t>
      </w:r>
      <w:bookmarkEnd w:id="34"/>
    </w:p>
    <w:tbl>
      <w:tblPr>
        <w:tblW w:w="0" w:type="auto"/>
        <w:tblInd w:w="140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901"/>
      </w:tblGrid>
      <w:tr w:rsidR="00215E52" w14:paraId="6688812A" w14:textId="77777777">
        <w:tc>
          <w:tcPr>
            <w:tcW w:w="0" w:type="auto"/>
            <w:vAlign w:val="center"/>
          </w:tcPr>
          <w:p w14:paraId="351AE055" w14:textId="77777777" w:rsidR="00215E52" w:rsidRDefault="009723E6">
            <w:pPr>
              <w:pStyle w:val="MMTopicInfo"/>
            </w:pPr>
            <w:r>
              <w:t>Single Icons</w:t>
            </w:r>
          </w:p>
        </w:tc>
        <w:tc>
          <w:tcPr>
            <w:tcW w:w="0" w:type="auto"/>
            <w:vAlign w:val="center"/>
          </w:tcPr>
          <w:p w14:paraId="631CE4F5" w14:textId="77777777" w:rsidR="00215E52" w:rsidRDefault="009723E6">
            <w:pPr>
              <w:pStyle w:val="MMIcon"/>
            </w:pPr>
            <w:r>
              <w:rPr>
                <w:noProof/>
              </w:rPr>
              <w:drawing>
                <wp:inline distT="0" distB="0" distL="0" distR="0" wp14:anchorId="59AE7647" wp14:editId="14FC6513">
                  <wp:extent cx="139700" cy="139700"/>
                  <wp:effectExtent l="0" t="0" r="0" b="0"/>
                  <wp:docPr id="100047" name="Picture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7"/>
                          <a:stretch>
                            <a:fillRect/>
                          </a:stretch>
                        </pic:blipFill>
                        <pic:spPr>
                          <a:xfrm>
                            <a:off x="0" y="0"/>
                            <a:ext cx="139700" cy="139700"/>
                          </a:xfrm>
                          <a:prstGeom prst="rect">
                            <a:avLst/>
                          </a:prstGeom>
                        </pic:spPr>
                      </pic:pic>
                    </a:graphicData>
                  </a:graphic>
                </wp:inline>
              </w:drawing>
            </w:r>
            <w:r>
              <w:t xml:space="preserve"> </w:t>
            </w:r>
            <w:proofErr w:type="spellStart"/>
            <w:r>
              <w:t>CustomIcon</w:t>
            </w:r>
            <w:proofErr w:type="spellEnd"/>
            <w:r>
              <w:t>--418043955</w:t>
            </w:r>
            <w:r>
              <w:rPr>
                <w:vanish/>
              </w:rPr>
              <w:t>; ["", "zScV5wAAAAAAAAAAAAAAAA=="]</w:t>
            </w:r>
          </w:p>
        </w:tc>
      </w:tr>
    </w:tbl>
    <w:p w14:paraId="1DD01342" w14:textId="77777777" w:rsidR="00215E52" w:rsidRDefault="009723E6">
      <w:pPr>
        <w:pStyle w:val="MMTopic3"/>
        <w:numPr>
          <w:ilvl w:val="2"/>
          <w:numId w:val="1"/>
        </w:numPr>
        <w:spacing w:before="240" w:after="240"/>
      </w:pPr>
      <w:bookmarkStart w:id="35" w:name="_Toc256000035"/>
      <w:r>
        <w:t>boxplot</w:t>
      </w:r>
      <w:bookmarkEnd w:id="35"/>
    </w:p>
    <w:tbl>
      <w:tblPr>
        <w:tblW w:w="0" w:type="auto"/>
        <w:tblInd w:w="192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46BF8C86" w14:textId="77777777">
        <w:tc>
          <w:tcPr>
            <w:tcW w:w="0" w:type="auto"/>
            <w:vAlign w:val="center"/>
          </w:tcPr>
          <w:p w14:paraId="527F8D23" w14:textId="77777777" w:rsidR="00215E52" w:rsidRDefault="009723E6">
            <w:pPr>
              <w:pStyle w:val="MMTopicInfo"/>
            </w:pPr>
            <w:r>
              <w:t>Single Icons</w:t>
            </w:r>
          </w:p>
        </w:tc>
        <w:tc>
          <w:tcPr>
            <w:tcW w:w="0" w:type="auto"/>
            <w:vAlign w:val="center"/>
          </w:tcPr>
          <w:p w14:paraId="02566078" w14:textId="77777777" w:rsidR="00215E52" w:rsidRDefault="009723E6">
            <w:pPr>
              <w:pStyle w:val="MMIcon"/>
            </w:pPr>
            <w:r>
              <w:rPr>
                <w:noProof/>
              </w:rPr>
              <w:drawing>
                <wp:inline distT="0" distB="0" distL="0" distR="0" wp14:anchorId="31BE573B" wp14:editId="6E25374A">
                  <wp:extent cx="139700" cy="139700"/>
                  <wp:effectExtent l="0" t="0" r="0" b="0"/>
                  <wp:docPr id="100049" name="Picture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t xml:space="preserve"> </w:t>
            </w:r>
            <w:r>
              <w:t>CustomIcon-361639122</w:t>
            </w:r>
            <w:r>
              <w:rPr>
                <w:vanish/>
              </w:rPr>
              <w:t>; ["", "0iyOFQAAAAAAAAAAAAAAAA=="]</w:t>
            </w:r>
          </w:p>
        </w:tc>
      </w:tr>
    </w:tbl>
    <w:p w14:paraId="3D7EBB9C" w14:textId="77777777" w:rsidR="00215E52" w:rsidRDefault="009723E6">
      <w:pPr>
        <w:pStyle w:val="MMNotes"/>
        <w:spacing w:before="240"/>
        <w:ind w:left="2028"/>
      </w:pPr>
      <w:r>
        <w:t> </w:t>
      </w:r>
    </w:p>
    <w:p w14:paraId="41F032BA" w14:textId="77777777" w:rsidR="00215E52" w:rsidRDefault="009723E6">
      <w:pPr>
        <w:pStyle w:val="MMNotes"/>
        <w:ind w:left="2028"/>
      </w:pPr>
      <w:r>
        <w:t> </w:t>
      </w:r>
    </w:p>
    <w:p w14:paraId="36D6E85B" w14:textId="77777777" w:rsidR="00215E52" w:rsidRDefault="009723E6">
      <w:pPr>
        <w:pStyle w:val="MMNotes"/>
        <w:spacing w:after="240"/>
        <w:ind w:left="2028"/>
      </w:pPr>
      <w:r>
        <w:t> </w:t>
      </w:r>
    </w:p>
    <w:p w14:paraId="6D9CBC47" w14:textId="77777777" w:rsidR="00215E52" w:rsidRDefault="009723E6">
      <w:pPr>
        <w:pStyle w:val="MMTopic2"/>
        <w:numPr>
          <w:ilvl w:val="1"/>
          <w:numId w:val="1"/>
        </w:numPr>
        <w:spacing w:after="240"/>
      </w:pPr>
      <w:bookmarkStart w:id="36" w:name="_Toc256000036"/>
      <w:r>
        <w:t>Public/Private-Nonprofit/Private-for-Profit</w:t>
      </w:r>
      <w:bookmarkEnd w:id="36"/>
    </w:p>
    <w:p w14:paraId="30EFEC1A" w14:textId="77777777" w:rsidR="00215E52" w:rsidRDefault="009723E6">
      <w:pPr>
        <w:pStyle w:val="MMTopic3"/>
        <w:numPr>
          <w:ilvl w:val="2"/>
          <w:numId w:val="1"/>
        </w:numPr>
        <w:spacing w:after="240"/>
      </w:pPr>
      <w:bookmarkStart w:id="37" w:name="_Toc256000037"/>
      <w:r>
        <w:t>Stacked Bar %</w:t>
      </w:r>
      <w:bookmarkEnd w:id="37"/>
    </w:p>
    <w:p w14:paraId="7F41621B" w14:textId="77777777" w:rsidR="00215E52" w:rsidRDefault="009723E6">
      <w:pPr>
        <w:pStyle w:val="MMTopic3"/>
        <w:numPr>
          <w:ilvl w:val="2"/>
          <w:numId w:val="1"/>
        </w:numPr>
        <w:spacing w:after="240"/>
      </w:pPr>
      <w:bookmarkStart w:id="38" w:name="_Toc256000038"/>
      <w:r>
        <w:t>pie</w:t>
      </w:r>
      <w:bookmarkEnd w:id="38"/>
    </w:p>
    <w:tbl>
      <w:tblPr>
        <w:tblW w:w="0" w:type="auto"/>
        <w:tblInd w:w="192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931"/>
      </w:tblGrid>
      <w:tr w:rsidR="00215E52" w14:paraId="2FCD27A4" w14:textId="77777777">
        <w:tc>
          <w:tcPr>
            <w:tcW w:w="0" w:type="auto"/>
            <w:vAlign w:val="center"/>
          </w:tcPr>
          <w:p w14:paraId="0A5D9CA6" w14:textId="77777777" w:rsidR="00215E52" w:rsidRDefault="009723E6">
            <w:pPr>
              <w:pStyle w:val="MMTopicInfo"/>
            </w:pPr>
            <w:r>
              <w:t>Single Icons</w:t>
            </w:r>
          </w:p>
        </w:tc>
        <w:tc>
          <w:tcPr>
            <w:tcW w:w="0" w:type="auto"/>
            <w:vAlign w:val="center"/>
          </w:tcPr>
          <w:p w14:paraId="444F4314" w14:textId="77777777" w:rsidR="00215E52" w:rsidRDefault="009723E6">
            <w:pPr>
              <w:pStyle w:val="MMIcon"/>
            </w:pPr>
            <w:r>
              <w:rPr>
                <w:noProof/>
              </w:rPr>
              <w:drawing>
                <wp:inline distT="0" distB="0" distL="0" distR="0" wp14:anchorId="24C70F51" wp14:editId="03A34C9A">
                  <wp:extent cx="139700" cy="139700"/>
                  <wp:effectExtent l="0" t="0" r="0" b="0"/>
                  <wp:docPr id="100051" name="Picture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8"/>
                          <a:stretch>
                            <a:fillRect/>
                          </a:stretch>
                        </pic:blipFill>
                        <pic:spPr>
                          <a:xfrm>
                            <a:off x="0" y="0"/>
                            <a:ext cx="139700" cy="139700"/>
                          </a:xfrm>
                          <a:prstGeom prst="rect">
                            <a:avLst/>
                          </a:prstGeom>
                        </pic:spPr>
                      </pic:pic>
                    </a:graphicData>
                  </a:graphic>
                </wp:inline>
              </w:drawing>
            </w:r>
            <w:r>
              <w:t xml:space="preserve"> CustomIcon-1253391552</w:t>
            </w:r>
            <w:r>
              <w:rPr>
                <w:vanish/>
              </w:rPr>
              <w:t>; ["", "wDy1SgAAAAAAAAAAAAAAAA=="]</w:t>
            </w:r>
          </w:p>
        </w:tc>
      </w:tr>
    </w:tbl>
    <w:p w14:paraId="6C767C18" w14:textId="77777777" w:rsidR="00215E52" w:rsidRDefault="009723E6">
      <w:pPr>
        <w:pStyle w:val="MMTopic2"/>
        <w:numPr>
          <w:ilvl w:val="1"/>
          <w:numId w:val="1"/>
        </w:numPr>
        <w:spacing w:after="240"/>
      </w:pPr>
      <w:bookmarkStart w:id="39" w:name="_Toc256000039"/>
      <w:r>
        <w:t>"Cohort Default Rate"</w:t>
      </w:r>
      <w:bookmarkEnd w:id="39"/>
    </w:p>
    <w:tbl>
      <w:tblPr>
        <w:tblW w:w="0" w:type="auto"/>
        <w:tblInd w:w="140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901"/>
      </w:tblGrid>
      <w:tr w:rsidR="00215E52" w14:paraId="6114610B" w14:textId="77777777">
        <w:tc>
          <w:tcPr>
            <w:tcW w:w="0" w:type="auto"/>
            <w:vAlign w:val="center"/>
          </w:tcPr>
          <w:p w14:paraId="1883836E" w14:textId="77777777" w:rsidR="00215E52" w:rsidRDefault="009723E6">
            <w:pPr>
              <w:pStyle w:val="MMTopicInfo"/>
            </w:pPr>
            <w:r>
              <w:t>Single Icons</w:t>
            </w:r>
          </w:p>
        </w:tc>
        <w:tc>
          <w:tcPr>
            <w:tcW w:w="0" w:type="auto"/>
            <w:vAlign w:val="center"/>
          </w:tcPr>
          <w:p w14:paraId="0855DD38" w14:textId="77777777" w:rsidR="00215E52" w:rsidRDefault="009723E6">
            <w:pPr>
              <w:pStyle w:val="MMIcon"/>
            </w:pPr>
            <w:r>
              <w:rPr>
                <w:noProof/>
              </w:rPr>
              <w:drawing>
                <wp:inline distT="0" distB="0" distL="0" distR="0" wp14:anchorId="2ABE6FF0" wp14:editId="66D9024F">
                  <wp:extent cx="139700" cy="139700"/>
                  <wp:effectExtent l="0" t="0" r="0" b="0"/>
                  <wp:docPr id="100053" name="Picture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7"/>
                          <a:stretch>
                            <a:fillRect/>
                          </a:stretch>
                        </pic:blipFill>
                        <pic:spPr>
                          <a:xfrm>
                            <a:off x="0" y="0"/>
                            <a:ext cx="139700" cy="139700"/>
                          </a:xfrm>
                          <a:prstGeom prst="rect">
                            <a:avLst/>
                          </a:prstGeom>
                        </pic:spPr>
                      </pic:pic>
                    </a:graphicData>
                  </a:graphic>
                </wp:inline>
              </w:drawing>
            </w:r>
            <w:r>
              <w:t xml:space="preserve"> </w:t>
            </w:r>
            <w:proofErr w:type="spellStart"/>
            <w:r>
              <w:t>CustomIcon</w:t>
            </w:r>
            <w:proofErr w:type="spellEnd"/>
            <w:r>
              <w:t>--418043955</w:t>
            </w:r>
            <w:r>
              <w:rPr>
                <w:vanish/>
              </w:rPr>
              <w:t>; ["", "zScV5wAAAAAAAAAAAAAAAA=="]</w:t>
            </w:r>
          </w:p>
        </w:tc>
      </w:tr>
    </w:tbl>
    <w:p w14:paraId="65DBC992" w14:textId="77777777" w:rsidR="00215E52" w:rsidRDefault="009723E6">
      <w:pPr>
        <w:pStyle w:val="MMTopic3"/>
        <w:numPr>
          <w:ilvl w:val="2"/>
          <w:numId w:val="1"/>
        </w:numPr>
        <w:spacing w:before="240" w:after="240"/>
      </w:pPr>
      <w:bookmarkStart w:id="40" w:name="_Toc256000040"/>
      <w:r>
        <w:t>Boxplot</w:t>
      </w:r>
      <w:bookmarkEnd w:id="40"/>
    </w:p>
    <w:tbl>
      <w:tblPr>
        <w:tblW w:w="0" w:type="auto"/>
        <w:tblInd w:w="192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5C0E5E40" w14:textId="77777777">
        <w:tc>
          <w:tcPr>
            <w:tcW w:w="0" w:type="auto"/>
            <w:vAlign w:val="center"/>
          </w:tcPr>
          <w:p w14:paraId="3BD0D96E" w14:textId="77777777" w:rsidR="00215E52" w:rsidRDefault="009723E6">
            <w:pPr>
              <w:pStyle w:val="MMTopicInfo"/>
            </w:pPr>
            <w:r>
              <w:t>Single Icons</w:t>
            </w:r>
          </w:p>
        </w:tc>
        <w:tc>
          <w:tcPr>
            <w:tcW w:w="0" w:type="auto"/>
            <w:vAlign w:val="center"/>
          </w:tcPr>
          <w:p w14:paraId="5632204F" w14:textId="77777777" w:rsidR="00215E52" w:rsidRDefault="009723E6">
            <w:pPr>
              <w:pStyle w:val="MMIcon"/>
            </w:pPr>
            <w:r>
              <w:rPr>
                <w:noProof/>
              </w:rPr>
              <w:drawing>
                <wp:inline distT="0" distB="0" distL="0" distR="0" wp14:anchorId="2E3A6C6A" wp14:editId="125DDE93">
                  <wp:extent cx="139700" cy="139700"/>
                  <wp:effectExtent l="0" t="0" r="0" b="0"/>
                  <wp:docPr id="100055" name="Picture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t xml:space="preserve"> CustomIcon-361639122</w:t>
            </w:r>
            <w:r>
              <w:rPr>
                <w:vanish/>
              </w:rPr>
              <w:t>; ["", "0iyOFQAAAAAAAAAAAAAAAA=="]</w:t>
            </w:r>
          </w:p>
        </w:tc>
      </w:tr>
    </w:tbl>
    <w:p w14:paraId="2E429824" w14:textId="77777777" w:rsidR="00215E52" w:rsidRDefault="009723E6">
      <w:pPr>
        <w:pStyle w:val="MMTopic2"/>
        <w:numPr>
          <w:ilvl w:val="1"/>
          <w:numId w:val="1"/>
        </w:numPr>
        <w:spacing w:after="240"/>
      </w:pPr>
      <w:bookmarkStart w:id="41" w:name="_Toc256000041"/>
      <w:r>
        <w:t>College Life</w:t>
      </w:r>
      <w:bookmarkEnd w:id="41"/>
    </w:p>
    <w:p w14:paraId="4BD35D37" w14:textId="77777777" w:rsidR="00215E52" w:rsidRDefault="009723E6">
      <w:pPr>
        <w:pStyle w:val="MMTopic3"/>
        <w:numPr>
          <w:ilvl w:val="2"/>
          <w:numId w:val="1"/>
        </w:numPr>
        <w:spacing w:after="240"/>
      </w:pPr>
      <w:bookmarkStart w:id="42" w:name="_Toc256000042"/>
      <w:r>
        <w:t>pull in the population with in x mile of the college</w:t>
      </w:r>
      <w:bookmarkEnd w:id="42"/>
    </w:p>
    <w:p w14:paraId="06ABF368" w14:textId="77777777" w:rsidR="00215E52" w:rsidRDefault="009723E6">
      <w:pPr>
        <w:pStyle w:val="MMTopic2"/>
        <w:numPr>
          <w:ilvl w:val="1"/>
          <w:numId w:val="1"/>
        </w:numPr>
        <w:spacing w:after="240"/>
      </w:pPr>
      <w:bookmarkStart w:id="43" w:name="_Toc256000043"/>
      <w:r>
        <w:t>Distance-Only</w:t>
      </w:r>
      <w:bookmarkEnd w:id="43"/>
    </w:p>
    <w:tbl>
      <w:tblPr>
        <w:tblW w:w="0" w:type="auto"/>
        <w:tblInd w:w="140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901"/>
      </w:tblGrid>
      <w:tr w:rsidR="00215E52" w14:paraId="163061FE" w14:textId="77777777">
        <w:tc>
          <w:tcPr>
            <w:tcW w:w="0" w:type="auto"/>
            <w:vAlign w:val="center"/>
          </w:tcPr>
          <w:p w14:paraId="0DA589E4" w14:textId="77777777" w:rsidR="00215E52" w:rsidRDefault="009723E6">
            <w:pPr>
              <w:pStyle w:val="MMTopicInfo"/>
            </w:pPr>
            <w:r>
              <w:t>Single Icons</w:t>
            </w:r>
          </w:p>
        </w:tc>
        <w:tc>
          <w:tcPr>
            <w:tcW w:w="0" w:type="auto"/>
            <w:vAlign w:val="center"/>
          </w:tcPr>
          <w:p w14:paraId="22A7B0A5" w14:textId="77777777" w:rsidR="00215E52" w:rsidRDefault="009723E6">
            <w:pPr>
              <w:pStyle w:val="MMIcon"/>
            </w:pPr>
            <w:r>
              <w:rPr>
                <w:noProof/>
              </w:rPr>
              <w:drawing>
                <wp:inline distT="0" distB="0" distL="0" distR="0" wp14:anchorId="36306C7E" wp14:editId="7ABEF55D">
                  <wp:extent cx="139700" cy="139700"/>
                  <wp:effectExtent l="0" t="0" r="0" b="0"/>
                  <wp:docPr id="100057" name="Picture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7"/>
                          <a:stretch>
                            <a:fillRect/>
                          </a:stretch>
                        </pic:blipFill>
                        <pic:spPr>
                          <a:xfrm>
                            <a:off x="0" y="0"/>
                            <a:ext cx="139700" cy="139700"/>
                          </a:xfrm>
                          <a:prstGeom prst="rect">
                            <a:avLst/>
                          </a:prstGeom>
                        </pic:spPr>
                      </pic:pic>
                    </a:graphicData>
                  </a:graphic>
                </wp:inline>
              </w:drawing>
            </w:r>
            <w:r>
              <w:t xml:space="preserve"> </w:t>
            </w:r>
            <w:proofErr w:type="spellStart"/>
            <w:r>
              <w:t>CustomIcon</w:t>
            </w:r>
            <w:proofErr w:type="spellEnd"/>
            <w:r>
              <w:t>--418043955</w:t>
            </w:r>
            <w:r>
              <w:rPr>
                <w:vanish/>
              </w:rPr>
              <w:t>; ["", "zScV5wAAAAAAAAAAAAAAAA=="]</w:t>
            </w:r>
          </w:p>
        </w:tc>
      </w:tr>
    </w:tbl>
    <w:p w14:paraId="592BFBA7" w14:textId="77777777" w:rsidR="00215E52" w:rsidRDefault="009723E6">
      <w:pPr>
        <w:pStyle w:val="MMTopic2"/>
        <w:numPr>
          <w:ilvl w:val="1"/>
          <w:numId w:val="1"/>
        </w:numPr>
        <w:spacing w:after="240"/>
      </w:pPr>
      <w:bookmarkStart w:id="44" w:name="_Toc256000044"/>
      <w:r>
        <w:t>Highest Degree offered</w:t>
      </w:r>
      <w:bookmarkEnd w:id="44"/>
    </w:p>
    <w:p w14:paraId="07622038" w14:textId="77777777" w:rsidR="00215E52" w:rsidRDefault="009723E6">
      <w:pPr>
        <w:pStyle w:val="MMTopic2"/>
        <w:numPr>
          <w:ilvl w:val="1"/>
          <w:numId w:val="1"/>
        </w:numPr>
        <w:spacing w:after="240"/>
      </w:pPr>
      <w:bookmarkStart w:id="45" w:name="_Toc256000045"/>
      <w:r>
        <w:t>Student Body</w:t>
      </w:r>
      <w:bookmarkEnd w:id="45"/>
    </w:p>
    <w:tbl>
      <w:tblPr>
        <w:tblW w:w="0" w:type="auto"/>
        <w:tblInd w:w="1400" w:type="dxa"/>
        <w:tblBorders>
          <w:top w:val="single" w:sz="4" w:space="0" w:color="3283C0"/>
          <w:left w:val="single" w:sz="4" w:space="0" w:color="3283C0"/>
          <w:bottom w:val="single" w:sz="4" w:space="0" w:color="3283C0"/>
          <w:right w:val="single" w:sz="4" w:space="0" w:color="3283C0"/>
          <w:insideH w:val="single" w:sz="4" w:space="0" w:color="3283C0"/>
          <w:insideV w:val="single" w:sz="4" w:space="0" w:color="3283C0"/>
        </w:tblBorders>
        <w:tblLook w:val="04A0" w:firstRow="1" w:lastRow="0" w:firstColumn="1" w:lastColumn="0" w:noHBand="0" w:noVBand="1"/>
      </w:tblPr>
      <w:tblGrid>
        <w:gridCol w:w="1376"/>
        <w:gridCol w:w="2813"/>
      </w:tblGrid>
      <w:tr w:rsidR="00215E52" w14:paraId="56D4F65B" w14:textId="77777777">
        <w:tc>
          <w:tcPr>
            <w:tcW w:w="0" w:type="auto"/>
            <w:vAlign w:val="center"/>
          </w:tcPr>
          <w:p w14:paraId="5A7AC30F" w14:textId="77777777" w:rsidR="00215E52" w:rsidRDefault="009723E6">
            <w:pPr>
              <w:pStyle w:val="MMTopicInfo"/>
            </w:pPr>
            <w:r>
              <w:t>Single Icons</w:t>
            </w:r>
          </w:p>
        </w:tc>
        <w:tc>
          <w:tcPr>
            <w:tcW w:w="0" w:type="auto"/>
            <w:vAlign w:val="center"/>
          </w:tcPr>
          <w:p w14:paraId="3299F190" w14:textId="77777777" w:rsidR="00215E52" w:rsidRDefault="009723E6">
            <w:pPr>
              <w:pStyle w:val="MMIcon"/>
            </w:pPr>
            <w:r>
              <w:rPr>
                <w:noProof/>
              </w:rPr>
              <w:drawing>
                <wp:inline distT="0" distB="0" distL="0" distR="0" wp14:anchorId="0AD7D797" wp14:editId="1576776D">
                  <wp:extent cx="139700" cy="139700"/>
                  <wp:effectExtent l="0" t="0" r="0" b="0"/>
                  <wp:docPr id="100059" name="Picture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CustomIcon-205142352</w:t>
            </w:r>
            <w:r>
              <w:rPr>
                <w:vanish/>
              </w:rPr>
              <w:t>; ["", "UDk6DAAAAAAAAAAAAAAAAA=="]</w:t>
            </w:r>
          </w:p>
        </w:tc>
      </w:tr>
    </w:tbl>
    <w:p w14:paraId="42FBE11E" w14:textId="77777777" w:rsidR="00215E52" w:rsidRDefault="009723E6">
      <w:pPr>
        <w:pStyle w:val="MMTopic3"/>
        <w:numPr>
          <w:ilvl w:val="2"/>
          <w:numId w:val="1"/>
        </w:numPr>
        <w:spacing w:before="240" w:after="240"/>
      </w:pPr>
      <w:bookmarkStart w:id="46" w:name="_Toc256000046"/>
      <w:r>
        <w:t>age</w:t>
      </w:r>
      <w:bookmarkEnd w:id="46"/>
    </w:p>
    <w:p w14:paraId="53F8107E" w14:textId="77777777" w:rsidR="00215E52" w:rsidRDefault="009723E6">
      <w:pPr>
        <w:pStyle w:val="MMTopic3"/>
        <w:numPr>
          <w:ilvl w:val="2"/>
          <w:numId w:val="1"/>
        </w:numPr>
        <w:spacing w:after="240"/>
      </w:pPr>
      <w:bookmarkStart w:id="47" w:name="_Toc256000047"/>
      <w:r>
        <w:t>Gender</w:t>
      </w:r>
      <w:bookmarkEnd w:id="47"/>
    </w:p>
    <w:p w14:paraId="6E9D8E62" w14:textId="77777777" w:rsidR="00215E52" w:rsidRDefault="009723E6">
      <w:pPr>
        <w:pStyle w:val="MMTopic3"/>
        <w:numPr>
          <w:ilvl w:val="2"/>
          <w:numId w:val="1"/>
        </w:numPr>
        <w:spacing w:after="240"/>
      </w:pPr>
      <w:bookmarkStart w:id="48" w:name="_Toc256000048"/>
      <w:r>
        <w:t>Student body size</w:t>
      </w:r>
      <w:bookmarkEnd w:id="48"/>
    </w:p>
    <w:p w14:paraId="2D6C32EC" w14:textId="77777777" w:rsidR="00215E52" w:rsidRDefault="00215E52"/>
    <w:sectPr w:rsidR="00215E5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FC0F" w14:textId="77777777" w:rsidR="009723E6" w:rsidRDefault="009723E6">
      <w:r>
        <w:separator/>
      </w:r>
    </w:p>
  </w:endnote>
  <w:endnote w:type="continuationSeparator" w:id="0">
    <w:p w14:paraId="05AE9E6B" w14:textId="77777777" w:rsidR="009723E6" w:rsidRDefault="00972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01777" w14:textId="77777777" w:rsidR="00215E52" w:rsidRDefault="009723E6">
    <w:pPr>
      <w:jc w:val="center"/>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EA4C0" w14:textId="77777777" w:rsidR="009723E6" w:rsidRDefault="009723E6">
      <w:r>
        <w:separator/>
      </w:r>
    </w:p>
  </w:footnote>
  <w:footnote w:type="continuationSeparator" w:id="0">
    <w:p w14:paraId="7E9E0B2B" w14:textId="77777777" w:rsidR="009723E6" w:rsidRDefault="00972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abstractNum w:abstractNumId="1" w15:restartNumberingAfterBreak="0">
    <w:nsid w:val="00000002"/>
    <w:multiLevelType w:val="hybridMultilevel"/>
    <w:tmpl w:val="00000002"/>
    <w:lvl w:ilvl="0" w:tplc="055623F0">
      <w:start w:val="1"/>
      <w:numFmt w:val="bullet"/>
      <w:lvlText w:val=""/>
      <w:lvlJc w:val="left"/>
      <w:pPr>
        <w:ind w:left="720" w:hanging="360"/>
      </w:pPr>
      <w:rPr>
        <w:rFonts w:ascii="Symbol" w:hAnsi="Symbol"/>
      </w:rPr>
    </w:lvl>
    <w:lvl w:ilvl="1" w:tplc="31B692C4">
      <w:start w:val="1"/>
      <w:numFmt w:val="bullet"/>
      <w:lvlText w:val="o"/>
      <w:lvlJc w:val="left"/>
      <w:pPr>
        <w:tabs>
          <w:tab w:val="num" w:pos="1440"/>
        </w:tabs>
        <w:ind w:left="1440" w:hanging="360"/>
      </w:pPr>
      <w:rPr>
        <w:rFonts w:ascii="Courier New" w:hAnsi="Courier New"/>
      </w:rPr>
    </w:lvl>
    <w:lvl w:ilvl="2" w:tplc="D3D2C1AC">
      <w:start w:val="1"/>
      <w:numFmt w:val="bullet"/>
      <w:lvlText w:val=""/>
      <w:lvlJc w:val="left"/>
      <w:pPr>
        <w:tabs>
          <w:tab w:val="num" w:pos="2160"/>
        </w:tabs>
        <w:ind w:left="2160" w:hanging="360"/>
      </w:pPr>
      <w:rPr>
        <w:rFonts w:ascii="Wingdings" w:hAnsi="Wingdings"/>
      </w:rPr>
    </w:lvl>
    <w:lvl w:ilvl="3" w:tplc="72B02B42">
      <w:start w:val="1"/>
      <w:numFmt w:val="bullet"/>
      <w:lvlText w:val=""/>
      <w:lvlJc w:val="left"/>
      <w:pPr>
        <w:tabs>
          <w:tab w:val="num" w:pos="2880"/>
        </w:tabs>
        <w:ind w:left="2880" w:hanging="360"/>
      </w:pPr>
      <w:rPr>
        <w:rFonts w:ascii="Symbol" w:hAnsi="Symbol"/>
      </w:rPr>
    </w:lvl>
    <w:lvl w:ilvl="4" w:tplc="E26CF09C">
      <w:start w:val="1"/>
      <w:numFmt w:val="bullet"/>
      <w:lvlText w:val="o"/>
      <w:lvlJc w:val="left"/>
      <w:pPr>
        <w:tabs>
          <w:tab w:val="num" w:pos="3600"/>
        </w:tabs>
        <w:ind w:left="3600" w:hanging="360"/>
      </w:pPr>
      <w:rPr>
        <w:rFonts w:ascii="Courier New" w:hAnsi="Courier New"/>
      </w:rPr>
    </w:lvl>
    <w:lvl w:ilvl="5" w:tplc="4AE83742">
      <w:start w:val="1"/>
      <w:numFmt w:val="bullet"/>
      <w:lvlText w:val=""/>
      <w:lvlJc w:val="left"/>
      <w:pPr>
        <w:tabs>
          <w:tab w:val="num" w:pos="4320"/>
        </w:tabs>
        <w:ind w:left="4320" w:hanging="360"/>
      </w:pPr>
      <w:rPr>
        <w:rFonts w:ascii="Wingdings" w:hAnsi="Wingdings"/>
      </w:rPr>
    </w:lvl>
    <w:lvl w:ilvl="6" w:tplc="6666C726">
      <w:start w:val="1"/>
      <w:numFmt w:val="bullet"/>
      <w:lvlText w:val=""/>
      <w:lvlJc w:val="left"/>
      <w:pPr>
        <w:tabs>
          <w:tab w:val="num" w:pos="5040"/>
        </w:tabs>
        <w:ind w:left="5040" w:hanging="360"/>
      </w:pPr>
      <w:rPr>
        <w:rFonts w:ascii="Symbol" w:hAnsi="Symbol"/>
      </w:rPr>
    </w:lvl>
    <w:lvl w:ilvl="7" w:tplc="7020E54E">
      <w:start w:val="1"/>
      <w:numFmt w:val="bullet"/>
      <w:lvlText w:val="o"/>
      <w:lvlJc w:val="left"/>
      <w:pPr>
        <w:tabs>
          <w:tab w:val="num" w:pos="5760"/>
        </w:tabs>
        <w:ind w:left="5760" w:hanging="360"/>
      </w:pPr>
      <w:rPr>
        <w:rFonts w:ascii="Courier New" w:hAnsi="Courier New"/>
      </w:rPr>
    </w:lvl>
    <w:lvl w:ilvl="8" w:tplc="982E9B5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14418"/>
    <w:rsid w:val="00215E52"/>
    <w:rsid w:val="009723E6"/>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2879C"/>
  <w15:docId w15:val="{F57A7E11-B153-411E-A388-25AF56D3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Segoe UI" w:eastAsia="Segoe UI" w:hAnsi="Segoe UI" w:cs="Segoe UI"/>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bCs/>
      <w:color w:val="000000"/>
      <w:kern w:val="28"/>
      <w:sz w:val="28"/>
      <w:szCs w:val="32"/>
    </w:rPr>
  </w:style>
  <w:style w:type="paragraph" w:customStyle="1" w:styleId="MMMapGraphic">
    <w:name w:val="MM Map Graphic"/>
    <w:next w:val="Normal"/>
    <w:qFormat/>
    <w:rPr>
      <w:rFonts w:ascii="Segoe UI" w:eastAsia="Segoe UI" w:hAnsi="Segoe UI" w:cs="Segoe UI"/>
      <w:sz w:val="22"/>
      <w:szCs w:val="24"/>
    </w:rPr>
  </w:style>
  <w:style w:type="paragraph" w:customStyle="1" w:styleId="MMTopic1">
    <w:name w:val="MM Topic 1"/>
    <w:basedOn w:val="Normal"/>
    <w:next w:val="Normal"/>
    <w:qFormat/>
    <w:rsid w:val="00EF7B96"/>
    <w:pPr>
      <w:keepNext/>
      <w:spacing w:before="240" w:after="60"/>
      <w:outlineLvl w:val="0"/>
    </w:pPr>
    <w:rPr>
      <w:bCs/>
      <w:color w:val="000000"/>
      <w:kern w:val="32"/>
      <w:sz w:val="24"/>
      <w:szCs w:val="32"/>
    </w:rPr>
  </w:style>
  <w:style w:type="paragraph" w:customStyle="1" w:styleId="MMTopic2">
    <w:name w:val="MM Topic 2"/>
    <w:basedOn w:val="Normal"/>
    <w:next w:val="Normal"/>
    <w:qFormat/>
    <w:rsid w:val="00EF7B96"/>
    <w:pPr>
      <w:keepNext/>
      <w:spacing w:before="240" w:after="60"/>
      <w:outlineLvl w:val="1"/>
    </w:pPr>
    <w:rPr>
      <w:bCs/>
      <w:color w:val="000000"/>
      <w:sz w:val="20"/>
      <w:szCs w:val="28"/>
    </w:rPr>
  </w:style>
  <w:style w:type="paragraph" w:customStyle="1" w:styleId="MMTopicInfo">
    <w:name w:val="MM TopicInfo"/>
    <w:next w:val="Normal"/>
    <w:qFormat/>
    <w:rPr>
      <w:rFonts w:ascii="Segoe UI" w:eastAsia="Segoe UI" w:hAnsi="Segoe UI" w:cs="Segoe UI"/>
      <w:sz w:val="22"/>
      <w:szCs w:val="24"/>
    </w:rPr>
  </w:style>
  <w:style w:type="paragraph" w:customStyle="1" w:styleId="MMIcon">
    <w:name w:val="MM Icon"/>
    <w:next w:val="Normal"/>
    <w:qFormat/>
    <w:rPr>
      <w:rFonts w:ascii="Segoe UI" w:eastAsia="Segoe UI" w:hAnsi="Segoe UI" w:cs="Segoe UI"/>
      <w:sz w:val="22"/>
      <w:szCs w:val="24"/>
    </w:rPr>
  </w:style>
  <w:style w:type="paragraph" w:customStyle="1" w:styleId="MMTopic3">
    <w:name w:val="MM Topic 3"/>
    <w:next w:val="Normal"/>
    <w:qFormat/>
    <w:rPr>
      <w:rFonts w:ascii="Segoe UI" w:eastAsia="Segoe UI" w:hAnsi="Segoe UI" w:cs="Segoe UI"/>
      <w:color w:val="000000"/>
      <w:szCs w:val="24"/>
    </w:rPr>
  </w:style>
  <w:style w:type="paragraph" w:customStyle="1" w:styleId="MMNotes">
    <w:name w:val="MM Notes"/>
    <w:next w:val="Normal"/>
    <w:qFormat/>
    <w:rPr>
      <w:rFonts w:ascii="Verdana" w:eastAsia="Verdana" w:hAnsi="Verdana" w:cs="Verdana"/>
      <w:color w:val="000000"/>
      <w:szCs w:val="24"/>
    </w:rPr>
  </w:style>
  <w:style w:type="paragraph" w:customStyle="1" w:styleId="MMTopic4">
    <w:name w:val="MM Topic 4"/>
    <w:next w:val="Normal"/>
    <w:qFormat/>
    <w:rPr>
      <w:rFonts w:ascii="Segoe UI" w:eastAsia="Segoe UI" w:hAnsi="Segoe UI" w:cs="Segoe UI"/>
      <w:color w:val="000000"/>
      <w:szCs w:val="24"/>
    </w:rPr>
  </w:style>
  <w:style w:type="paragraph" w:styleId="TOC1">
    <w:name w:val="toc 1"/>
    <w:basedOn w:val="Normal"/>
    <w:next w:val="Normal"/>
    <w:autoRedefine/>
    <w:rsid w:val="00805BCE"/>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 w:type="paragraph" w:styleId="TOC4">
    <w:name w:val="toc 4"/>
    <w:basedOn w:val="Normal"/>
    <w:next w:val="Normal"/>
    <w:autoRedefine/>
    <w:rsid w:val="00805BC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883</Words>
  <Characters>5143</Characters>
  <Application>Microsoft Office Word</Application>
  <DocSecurity>0</DocSecurity>
  <Lines>270</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S. Pinegar</cp:lastModifiedBy>
  <cp:revision>3</cp:revision>
  <dcterms:created xsi:type="dcterms:W3CDTF">2022-11-05T23:16:00Z</dcterms:created>
  <dcterms:modified xsi:type="dcterms:W3CDTF">2022-11-05T23:17:00Z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3472440a1224ecbbb05c825ae0b32684e98733d0e50b6d6c7a66ee71568ad392</vt:lpwstr>
  </property>
</Properties>
</file>